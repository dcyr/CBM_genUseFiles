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489762399"/>
        <w:dataBinding w:prefixMappings="xmlns:ns0='http://purl.org/dc/elements/1.1/' xmlns:ns1='http://schemas.openxmlformats.org/package/2006/metadata/core-properties' " w:xpath="/ns1:coreProperties[1]/ns1:contentStatus[1]" w:storeItemID="{6C3C8BC8-F283-45AE-878A-BAB7291924A1}"/>
        <w:alias w:val="Enter Your Name:"/>
      </w:sdtPr>
      <w:sdtContent>
        <w:p>
          <w:pPr>
            <w:pStyle w:val="Title"/>
            <w:rPr>
              <w:b/>
              <w:b/>
              <w:color w:val="002060"/>
              <w:lang w:val="fr-CA"/>
            </w:rPr>
          </w:pPr>
          <w:r>
            <w:rPr>
              <w:b/>
              <w:color w:val="002060"/>
              <w:lang w:val="fr-CA"/>
            </w:rPr>
            <w:t>Dominic Cyr, PhD</w:t>
          </w:r>
        </w:p>
      </w:sdtContent>
    </w:sdt>
    <w:p>
      <w:pPr>
        <w:pStyle w:val="SenderAddress"/>
        <w:rPr>
          <w:lang w:val="fr-CA"/>
        </w:rPr>
      </w:pPr>
      <w:r>
        <w:rPr>
          <w:lang w:val="fr-CA"/>
        </w:rPr>
        <w:t>Chercheur scientifique – Environnement et Changement climatique Canada</w:t>
      </w:r>
    </w:p>
    <w:p>
      <w:pPr>
        <w:pStyle w:val="SenderAddress"/>
        <w:rPr/>
      </w:pPr>
      <w:hyperlink r:id="rId2">
        <w:r>
          <w:rPr>
            <w:rStyle w:val="InternetLink"/>
            <w:lang w:val="fr-CA"/>
          </w:rPr>
          <w:t>dominic.Cyr@canada.ca</w:t>
        </w:r>
      </w:hyperlink>
      <w:r>
        <w:rPr>
          <w:lang w:val="fr-CA"/>
        </w:rPr>
        <w:t xml:space="preserve">, </w:t>
      </w:r>
      <w:hyperlink r:id="rId3">
        <w:bookmarkStart w:id="0" w:name="__UnoMark__86_150643921"/>
        <w:bookmarkEnd w:id="0"/>
        <w:r>
          <w:rPr>
            <w:rStyle w:val="InternetLink"/>
            <w:lang w:val="fr-CA"/>
          </w:rPr>
          <w:t>cyr.dominic@gmail.com</w:t>
        </w:r>
      </w:hyperlink>
    </w:p>
    <w:p>
      <w:pPr>
        <w:pStyle w:val="SenderAddress"/>
        <w:rPr>
          <w:lang w:val="fr-CA"/>
        </w:rPr>
      </w:pPr>
      <w:r>
        <w:rPr/>
        <w:t>514-279-4865</w:t>
      </w:r>
    </w:p>
    <w:p>
      <w:pPr>
        <w:pStyle w:val="Date"/>
        <w:rPr/>
      </w:pPr>
      <w:r>
        <w:rPr>
          <w:lang w:val="fr-CA"/>
        </w:rPr>
        <w:t>22 août 2018</w:t>
      </w:r>
    </w:p>
    <w:sdt>
      <w:sdtPr>
        <w:text/>
        <w:id w:val="49253726"/>
        <w:dataBinding w:prefixMappings="xmlns:ns0='http://purl.org/dc/elements/1.1/' xmlns:ns1='http://schemas.openxmlformats.org/package/2006/metadata/core-properties' " w:xpath="/ns1:coreProperties[1]/ns1:keywords[1]" w:storeItemID="{6C3C8BC8-F283-45AE-878A-BAB7291924A1}"/>
        <w:alias w:val="Enter Recipient Name:"/>
      </w:sdtPr>
      <w:sdtContent>
        <w:p>
          <w:pPr>
            <w:pStyle w:val="RecipientAddress"/>
            <w:rPr>
              <w:lang w:val="fr-CA"/>
            </w:rPr>
          </w:pPr>
          <w:r>
            <w:rPr>
              <w:lang w:val="fr-CA"/>
            </w:rPr>
            <w:t>Louis Imbeau</w:t>
          </w:r>
        </w:p>
      </w:sdtContent>
    </w:sdt>
    <w:p>
      <w:pPr>
        <w:pStyle w:val="RecipientAddress"/>
        <w:rPr>
          <w:lang w:val="fr-CA"/>
        </w:rPr>
      </w:pPr>
      <w:r>
        <w:rPr>
          <w:lang w:val="fr-CA"/>
        </w:rPr>
        <w:t>Professeur, codirecteur</w:t>
      </w:r>
    </w:p>
    <w:p>
      <w:pPr>
        <w:pStyle w:val="RecipientAddress"/>
        <w:rPr>
          <w:lang w:val="fr-CA"/>
        </w:rPr>
      </w:pPr>
      <w:r>
        <w:rPr>
          <w:lang w:val="fr-CA"/>
        </w:rPr>
        <w:t>Université du Québec en Abitibi-Témiscamingue</w:t>
      </w:r>
    </w:p>
    <w:p>
      <w:pPr>
        <w:pStyle w:val="RecipientAddress"/>
        <w:rPr>
          <w:lang w:val="fr-CA"/>
        </w:rPr>
      </w:pPr>
      <w:r>
        <w:rPr>
          <w:lang w:val="fr-CA"/>
        </w:rPr>
        <w:t>Institut de recherche sur les forêts</w:t>
      </w:r>
    </w:p>
    <w:p>
      <w:pPr>
        <w:pStyle w:val="RecipientAddress"/>
        <w:rPr>
          <w:lang w:val="fr-CA"/>
        </w:rPr>
      </w:pPr>
      <w:r>
        <w:rPr>
          <w:lang w:val="fr-CA"/>
        </w:rPr>
      </w:r>
    </w:p>
    <w:p>
      <w:pPr>
        <w:pStyle w:val="RecipientAddress"/>
        <w:rPr>
          <w:lang w:val="fr-CA"/>
        </w:rPr>
      </w:pPr>
      <w:r>
        <w:rPr>
          <w:lang w:val="fr-CA"/>
        </w:rPr>
        <w:t>Danièle Laporte</w:t>
      </w:r>
    </w:p>
    <w:p>
      <w:pPr>
        <w:pStyle w:val="RecipientAddress"/>
        <w:rPr>
          <w:lang w:val="fr-CA"/>
        </w:rPr>
      </w:pPr>
      <w:r>
        <w:rPr>
          <w:lang w:val="fr-CA"/>
        </w:rPr>
        <w:t>Secrétaire de direction et préposée aux études avancées</w:t>
      </w:r>
    </w:p>
    <w:p>
      <w:pPr>
        <w:pStyle w:val="RecipientAddress"/>
        <w:rPr>
          <w:lang w:val="fr-CA"/>
        </w:rPr>
      </w:pPr>
      <w:r>
        <w:rPr>
          <w:lang w:val="fr-CA"/>
        </w:rPr>
        <w:t>Université du Québec en Abitibi-Témiscamingue</w:t>
      </w:r>
    </w:p>
    <w:p>
      <w:pPr>
        <w:pStyle w:val="RecipientAddress"/>
        <w:rPr>
          <w:lang w:val="fr-CA"/>
        </w:rPr>
      </w:pPr>
      <w:r>
        <w:rPr>
          <w:lang w:val="fr-CA"/>
        </w:rPr>
      </w:r>
    </w:p>
    <w:p>
      <w:pPr>
        <w:pStyle w:val="RecipientAddress"/>
        <w:rPr>
          <w:lang w:val="fr-CA"/>
        </w:rPr>
      </w:pPr>
      <w:r>
        <w:rPr>
          <w:b/>
          <w:lang w:val="fr-CA"/>
        </w:rPr>
        <w:t>Objet</w:t>
      </w:r>
      <w:r>
        <w:rPr>
          <w:lang w:val="fr-CA"/>
        </w:rPr>
        <w:t> : Demande de statut de professeur associé</w:t>
      </w:r>
    </w:p>
    <w:p>
      <w:pPr>
        <w:pStyle w:val="RecipientAddress"/>
        <w:rPr>
          <w:lang w:val="fr-CA"/>
        </w:rPr>
      </w:pPr>
      <w:r>
        <w:rPr>
          <w:lang w:val="fr-CA"/>
        </w:rPr>
      </w:r>
    </w:p>
    <w:p>
      <w:pPr>
        <w:pStyle w:val="RecipientAddress"/>
        <w:rPr>
          <w:lang w:val="fr-CA"/>
        </w:rPr>
      </w:pPr>
      <w:r>
        <w:rPr>
          <w:lang w:val="fr-CA"/>
        </w:rPr>
      </w:r>
    </w:p>
    <w:p>
      <w:pPr>
        <w:pStyle w:val="RecipientAddress"/>
        <w:rPr>
          <w:lang w:val="fr-CA"/>
        </w:rPr>
      </w:pPr>
      <w:r>
        <w:rPr>
          <w:lang w:val="fr-CA"/>
        </w:rPr>
        <w:t>Monsieur Imbeau, Madame Laporte,</w:t>
      </w:r>
    </w:p>
    <w:p>
      <w:pPr>
        <w:pStyle w:val="Normal"/>
        <w:rPr/>
      </w:pPr>
      <w:r>
        <w:rPr>
          <w:lang w:val="fr-CA"/>
        </w:rPr>
        <w:t xml:space="preserve">Je souhaite par la présente demander le statut de professeur associé à l’Université du Québec en Abitibi-Témiscamingue, avec comme objectif de </w:t>
      </w:r>
      <w:bookmarkStart w:id="1" w:name="__UnoMark__178_3237326295"/>
      <w:bookmarkStart w:id="2" w:name="__UnoMark__179_3237326295"/>
      <w:bookmarkStart w:id="3" w:name="__UnoMark__180_3237326295"/>
      <w:bookmarkStart w:id="4" w:name="__UnoMark__181_3237326295"/>
      <w:bookmarkStart w:id="5" w:name="__UnoMark__182_3237326295"/>
      <w:bookmarkStart w:id="6" w:name="__UnoMark__183_3237326295"/>
      <w:bookmarkEnd w:id="1"/>
      <w:bookmarkEnd w:id="2"/>
      <w:bookmarkEnd w:id="3"/>
      <w:bookmarkEnd w:id="4"/>
      <w:bookmarkEnd w:id="5"/>
      <w:bookmarkEnd w:id="6"/>
      <w:r>
        <w:rPr>
          <w:lang w:val="fr-CA"/>
        </w:rPr>
        <w:t xml:space="preserve">poursuivre et </w:t>
      </w:r>
      <w:bookmarkStart w:id="7" w:name="__DdeLink__144_3237326295"/>
      <w:r>
        <w:rPr>
          <w:lang w:val="fr-CA"/>
        </w:rPr>
        <w:t>étendre</w:t>
      </w:r>
      <w:bookmarkEnd w:id="7"/>
      <w:r>
        <w:rPr>
          <w:lang w:val="fr-CA"/>
        </w:rPr>
        <w:t xml:space="preserve"> mes collaborations avec des professeurs-chercheurs de l’UQAT.</w:t>
      </w:r>
    </w:p>
    <w:p>
      <w:pPr>
        <w:pStyle w:val="Normal"/>
        <w:rPr>
          <w:lang w:val="fr-CA"/>
        </w:rPr>
      </w:pPr>
      <w:r>
        <w:rPr>
          <w:lang w:val="fr-CA"/>
        </w:rPr>
        <w:t xml:space="preserve">Au sein de la </w:t>
      </w:r>
      <w:r>
        <w:rPr>
          <w:i/>
          <w:lang w:val="fr-CA"/>
        </w:rPr>
        <w:t>Division des inventaires et rapports sur les polluants</w:t>
      </w:r>
      <w:r>
        <w:rPr>
          <w:lang w:val="fr-CA"/>
        </w:rPr>
        <w:t xml:space="preserve"> d’Environnement et Changement climatique Canada, nous avons le mandat de produire l’</w:t>
      </w:r>
      <w:r>
        <w:rPr>
          <w:i/>
          <w:lang w:val="fr-CA"/>
        </w:rPr>
        <w:t>Inventaire canadien des gaz à effet de serre</w:t>
      </w:r>
      <w:r>
        <w:rPr>
          <w:rStyle w:val="FootnoteAnchor"/>
          <w:i/>
          <w:lang w:val="fr-CA"/>
        </w:rPr>
        <w:footnoteReference w:id="2"/>
      </w:r>
      <w:r>
        <w:rPr>
          <w:lang w:val="fr-CA"/>
        </w:rPr>
        <w:t>. En tant que chercheur dans cette équipe, mon rôle est de contribuer à l’amélioration des estimations des stocks et des flux de carbone pour le secteur forestier. Je mets ainsi à profit mon expertise disciplinaire en écologie des feux de forêt ainsi qu’en modélisation de paysages forestiers.</w:t>
      </w:r>
    </w:p>
    <w:p>
      <w:pPr>
        <w:pStyle w:val="Normal"/>
        <w:rPr>
          <w:lang w:val="fr-CA"/>
        </w:rPr>
      </w:pPr>
      <w:r>
        <w:rPr>
          <w:lang w:val="fr-CA"/>
        </w:rPr>
        <w:t>Je collabore actuellement avec le professeur Yves Bergeron ainsi que plusieurs autres collègues au sein d’un projet stratégique visant notamment à évaluer la vulnérabilité de l’aménagement forestier près de la limite nordique des forêts attribuables face aux perturbations en rafale menant à des accidents de régénération, un processus aussi extrêmement important pour la dynamique du carbone.</w:t>
      </w:r>
    </w:p>
    <w:p>
      <w:pPr>
        <w:pStyle w:val="Normal"/>
        <w:rPr>
          <w:lang w:val="fr-CA"/>
        </w:rPr>
      </w:pPr>
      <w:r>
        <w:rPr>
          <w:lang w:val="fr-CA"/>
        </w:rPr>
        <w:t>À moyen terme, nous souhaitons développer une approche permettant estimer rétrospectivement la fréquence de ce phénomène sur de très grands territoires. Cela permettra d’une part de mieux considérer ce phénomène dans la gestion des territoires forestiers, tout en améliorant l’</w:t>
      </w:r>
      <w:r>
        <w:rPr>
          <w:i/>
          <w:lang w:val="fr-CA"/>
        </w:rPr>
        <w:t>Inventaire canadien des GES</w:t>
      </w:r>
      <w:r>
        <w:rPr>
          <w:lang w:val="fr-CA"/>
        </w:rPr>
        <w:t>.</w:t>
      </w:r>
    </w:p>
    <w:p>
      <w:pPr>
        <w:pStyle w:val="Normal"/>
        <w:rPr>
          <w:lang w:val="fr-CA"/>
        </w:rPr>
      </w:pPr>
      <w:r>
        <w:rPr>
          <w:lang w:val="fr-CA"/>
        </w:rPr>
        <w:t xml:space="preserve">L’obtention du statut de professeur associé à l’UQAT nous permettrait donc de faire converger les intérêts de l’UQAT et d’ECCC, ainsi que de financer le travail d’étudiant-es de maîtrise par l’entremise du programme MITACS. </w:t>
      </w:r>
    </w:p>
    <w:p>
      <w:pPr>
        <w:pStyle w:val="Normal"/>
        <w:rPr/>
      </w:pPr>
      <w:r>
        <w:rPr>
          <w:lang w:val="fr-CA"/>
        </w:rPr>
        <w:t xml:space="preserve">Vous trouverez en pièce jointe mon curriculum vitae, qui attestera de mes travaux de recherche passés. Plusieurs d’entre eux ont effectués sous la supervision, ou en collaboration avec M. Bergeron. Je n’ai jusqu’à présent jamais supervisé officiellement d’étudiant-e aux cycles supérieurs. J’ai par contre contribué de manière informelle, mais substantielle, aux travaux de certains, </w:t>
      </w:r>
      <w:bookmarkStart w:id="8" w:name="__UnoMark__185_3237326295"/>
      <w:bookmarkEnd w:id="8"/>
      <w:r>
        <w:rPr>
          <w:lang w:val="fr-CA"/>
        </w:rPr>
        <w:t xml:space="preserve">notamment Dominic Senici (MSc.; Senici </w:t>
      </w:r>
      <w:r>
        <w:rPr>
          <w:i/>
          <w:lang w:val="fr-CA"/>
        </w:rPr>
        <w:t>et al</w:t>
      </w:r>
      <w:r>
        <w:rPr>
          <w:lang w:val="fr-CA"/>
        </w:rPr>
        <w:t xml:space="preserve">. 2010) et Annie-Claude Bélisle (MSc. Bélisle </w:t>
      </w:r>
      <w:r>
        <w:rPr>
          <w:i/>
          <w:lang w:val="fr-CA"/>
        </w:rPr>
        <w:t>et al</w:t>
      </w:r>
      <w:r>
        <w:rPr>
          <w:lang w:val="fr-CA"/>
        </w:rPr>
        <w:t>. 2011), tous deux codirigés par Yves Bergeron.</w:t>
      </w:r>
    </w:p>
    <w:p>
      <w:pPr>
        <w:pStyle w:val="Closing"/>
        <w:rPr>
          <w:lang w:val="fr-CA"/>
        </w:rPr>
      </w:pPr>
      <w:r>
        <w:rPr>
          <w:lang w:val="fr-CA"/>
        </w:rPr>
        <w:t xml:space="preserve">N’hésitez pas à me contacter pour obtenir plus d’information. </w:t>
      </w:r>
    </w:p>
    <w:p>
      <w:pPr>
        <w:pStyle w:val="Closing"/>
        <w:rPr>
          <w:lang w:val="fr-CA"/>
        </w:rPr>
      </w:pPr>
      <w:r>
        <w:rPr>
          <w:lang w:val="fr-CA"/>
        </w:rPr>
        <w:t>Veuillez accepter mes sincères salutations.</w:t>
      </w:r>
    </w:p>
    <w:p>
      <w:pPr>
        <w:pStyle w:val="Normal"/>
        <w:rPr>
          <w:lang w:val="en-CA"/>
        </w:rPr>
      </w:pPr>
      <w:r>
        <w:rPr/>
        <w:drawing>
          <wp:inline distT="0" distB="0" distL="0" distR="0">
            <wp:extent cx="1818005" cy="667385"/>
            <wp:effectExtent l="0" t="0" r="0" b="0"/>
            <wp:docPr id="1" name="Picture 1" descr="C:\Users\cyrdo\AppData\Local\Microsoft\Windows\INetCache\Content.Word\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yrdo\AppData\Local\Microsoft\Windows\INetCache\Content.Word\signature.gif"/>
                    <pic:cNvPicPr>
                      <a:picLocks noChangeAspect="1" noChangeArrowheads="1"/>
                    </pic:cNvPicPr>
                  </pic:nvPicPr>
                  <pic:blipFill>
                    <a:blip r:embed="rId4"/>
                    <a:stretch>
                      <a:fillRect/>
                    </a:stretch>
                  </pic:blipFill>
                  <pic:spPr bwMode="auto">
                    <a:xfrm>
                      <a:off x="0" y="0"/>
                      <a:ext cx="1818005" cy="667385"/>
                    </a:xfrm>
                    <a:prstGeom prst="rect">
                      <a:avLst/>
                    </a:prstGeom>
                  </pic:spPr>
                </pic:pic>
              </a:graphicData>
            </a:graphic>
          </wp:inline>
        </w:drawing>
      </w:r>
    </w:p>
    <w:p>
      <w:pPr>
        <w:pStyle w:val="Normal"/>
        <w:widowControl/>
        <w:bidi w:val="0"/>
        <w:spacing w:lineRule="auto" w:line="288" w:before="0" w:after="200"/>
        <w:jc w:val="left"/>
        <w:rPr/>
      </w:pPr>
      <w:r>
        <w:rPr>
          <w:lang w:val="en-CA"/>
        </w:rPr>
        <w:t>Dominic Cyr, PhD</w:t>
      </w:r>
    </w:p>
    <w:sectPr>
      <w:footnotePr>
        <w:numFmt w:val="decimal"/>
      </w:footnotePr>
      <w:type w:val="nextPage"/>
      <w:pgSz w:w="12240" w:h="15840"/>
      <w:pgMar w:left="1800" w:right="1440" w:header="0" w:top="1702" w:footer="0" w:bottom="141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before="0" w:after="200"/>
        <w:rPr/>
      </w:pPr>
      <w:r>
        <w:rPr>
          <w:rStyle w:val="Footnotereference"/>
          <w:sz w:val="16"/>
        </w:rPr>
        <w:footnoteRef/>
        <w:tab/>
      </w:r>
      <w:bookmarkStart w:id="9" w:name="__UnoMark__92_150643921"/>
      <w:bookmarkStart w:id="10" w:name="__UnoMark__91_150643921"/>
      <w:bookmarkEnd w:id="9"/>
      <w:bookmarkEnd w:id="10"/>
      <w:r>
        <w:rPr>
          <w:rStyle w:val="Footnotereference"/>
          <w:sz w:val="16"/>
        </w:rPr>
        <w:t xml:space="preserve"> </w:t>
      </w:r>
      <w:bookmarkStart w:id="11" w:name="__UnoMark__93_150643921"/>
      <w:bookmarkEnd w:id="11"/>
      <w:r>
        <w:rPr>
          <w:rStyle w:val="Footnotereference"/>
          <w:sz w:val="16"/>
        </w:rPr>
        <w:t>-</w:t>
      </w:r>
      <w:bookmarkStart w:id="12" w:name="__UnoMark__94_150643921"/>
      <w:bookmarkEnd w:id="12"/>
      <w:r>
        <w:rPr>
          <w:rStyle w:val="Footnotereference"/>
          <w:sz w:val="16"/>
        </w:rPr>
        <w:t xml:space="preserve"> </w:t>
      </w:r>
      <w:bookmarkStart w:id="13" w:name="__UnoMark__95_150643921"/>
      <w:bookmarkEnd w:id="13"/>
      <w:r>
        <w:rPr>
          <w:i/>
          <w:sz w:val="16"/>
          <w:lang w:val="fr-CA"/>
        </w:rPr>
        <w:t>L’Inventaire canadien des GES</w:t>
      </w:r>
      <w:r>
        <w:rPr>
          <w:sz w:val="16"/>
          <w:lang w:val="fr-CA"/>
        </w:rPr>
        <w:t xml:space="preserve">, requis en vertu de l’engagement du Canada à titre de signataire de la </w:t>
      </w:r>
      <w:r>
        <w:rPr>
          <w:i/>
          <w:sz w:val="16"/>
          <w:lang w:val="fr-CA"/>
        </w:rPr>
        <w:t>Convention-cadre des Nations unies sur les changements climatiques</w:t>
      </w:r>
      <w:r>
        <w:rPr>
          <w:sz w:val="16"/>
          <w:lang w:val="fr-CA"/>
        </w:rPr>
        <w:t>, est une publication annuelle à très fort impact sur le plan des politiques environnementales et économiques du Canada.</w:t>
      </w:r>
    </w:p>
  </w:footnote>
</w:footnotes>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Book Antiqua"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1118"/>
    <w:pPr>
      <w:widowControl/>
      <w:bidi w:val="0"/>
      <w:spacing w:lineRule="auto" w:line="288" w:before="0" w:after="200"/>
      <w:jc w:val="left"/>
    </w:pPr>
    <w:rPr>
      <w:rFonts w:ascii="Book Antiqua" w:hAnsi="Book Antiqua" w:eastAsia="Book Antiqu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7"/>
    <w:qFormat/>
    <w:rsid w:val="00bf473c"/>
    <w:pPr>
      <w:keepNext w:val="true"/>
      <w:keepLines/>
      <w:spacing w:before="240" w:after="0"/>
      <w:outlineLvl w:val="0"/>
    </w:pPr>
    <w:rPr>
      <w:rFonts w:ascii="Book Antiqua" w:hAnsi="Book Antiqua" w:eastAsia="" w:cs="" w:asciiTheme="majorHAnsi" w:cstheme="majorBidi" w:eastAsiaTheme="majorEastAsia" w:hAnsiTheme="majorHAns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val="true"/>
      <w:keepLines/>
      <w:spacing w:before="40" w:after="0"/>
      <w:outlineLvl w:val="1"/>
    </w:pPr>
    <w:rPr>
      <w:rFonts w:ascii="Book Antiqua" w:hAnsi="Book Antiqua" w:eastAsia="" w:cs="" w:asciiTheme="majorHAnsi" w:cstheme="majorBidi" w:eastAsiaTheme="majorEastAsia" w:hAnsiTheme="majorHAns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val="true"/>
      <w:keepLines/>
      <w:spacing w:before="40" w:after="0"/>
      <w:outlineLvl w:val="2"/>
    </w:pPr>
    <w:rPr>
      <w:rFonts w:ascii="Book Antiqua" w:hAnsi="Book Antiqua" w:eastAsia="" w:cs="" w:asciiTheme="majorHAnsi" w:cstheme="majorBidi" w:eastAsiaTheme="majorEastAsia" w:hAnsiTheme="majorHAns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val="true"/>
      <w:keepLines/>
      <w:spacing w:before="40" w:after="0"/>
      <w:outlineLvl w:val="3"/>
    </w:pPr>
    <w:rPr>
      <w:rFonts w:ascii="Book Antiqua" w:hAnsi="Book Antiqua" w:eastAsia="" w:cs="" w:asciiTheme="majorHAnsi" w:cstheme="majorBidi" w:eastAsiaTheme="majorEastAsia" w:hAnsiTheme="majorHAns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val="true"/>
      <w:keepLines/>
      <w:spacing w:before="40" w:after="0"/>
      <w:outlineLvl w:val="4"/>
    </w:pPr>
    <w:rPr>
      <w:rFonts w:ascii="Book Antiqua" w:hAnsi="Book Antiqua" w:eastAsia="" w:cs="" w:asciiTheme="majorHAnsi" w:cstheme="majorBidi" w:eastAsiaTheme="majorEastAsia" w:hAnsiTheme="majorHAnsi"/>
      <w:color w:val="11826C" w:themeColor="accent1" w:themeShade="bf"/>
    </w:rPr>
  </w:style>
  <w:style w:type="paragraph" w:styleId="Heading6">
    <w:name w:val="Heading 6"/>
    <w:basedOn w:val="Normal"/>
    <w:next w:val="Normal"/>
    <w:link w:val="Heading6Char"/>
    <w:uiPriority w:val="9"/>
    <w:semiHidden/>
    <w:unhideWhenUsed/>
    <w:qFormat/>
    <w:rsid w:val="002c2563"/>
    <w:pPr>
      <w:keepNext w:val="true"/>
      <w:keepLines/>
      <w:spacing w:before="40" w:after="0"/>
      <w:outlineLvl w:val="5"/>
    </w:pPr>
    <w:rPr>
      <w:rFonts w:ascii="Book Antiqua" w:hAnsi="Book Antiqua" w:eastAsia="" w:cs="" w:asciiTheme="majorHAnsi" w:cstheme="majorBidi" w:eastAsiaTheme="majorEastAsia" w:hAnsiTheme="majorHAnsi"/>
      <w:color w:val="0B5648" w:themeColor="accent1" w:themeShade="7f"/>
    </w:rPr>
  </w:style>
  <w:style w:type="paragraph" w:styleId="Heading7">
    <w:name w:val="Heading 7"/>
    <w:basedOn w:val="Normal"/>
    <w:next w:val="Normal"/>
    <w:link w:val="Heading7Char"/>
    <w:uiPriority w:val="9"/>
    <w:semiHidden/>
    <w:unhideWhenUsed/>
    <w:qFormat/>
    <w:rsid w:val="002c2563"/>
    <w:pPr>
      <w:keepNext w:val="true"/>
      <w:keepLines/>
      <w:spacing w:before="40" w:after="0"/>
      <w:outlineLvl w:val="6"/>
    </w:pPr>
    <w:rPr>
      <w:rFonts w:ascii="Book Antiqua" w:hAnsi="Book Antiqua" w:eastAsia="" w:cs="" w:asciiTheme="majorHAnsi" w:cstheme="majorBidi" w:eastAsiaTheme="majorEastAsia" w:hAnsiTheme="majorHAns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val="true"/>
      <w:keepLines/>
      <w:spacing w:before="40" w:after="0"/>
      <w:outlineLvl w:val="7"/>
    </w:pPr>
    <w:rPr>
      <w:rFonts w:ascii="Book Antiqua" w:hAnsi="Book Antiqu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val="true"/>
      <w:keepLines/>
      <w:spacing w:before="40" w:after="0"/>
      <w:outlineLvl w:val="8"/>
    </w:pPr>
    <w:rPr>
      <w:rFonts w:ascii="Book Antiqua" w:hAnsi="Book Antiqu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18"/>
    <w:qFormat/>
    <w:rsid w:val="00c62b67"/>
    <w:rPr/>
  </w:style>
  <w:style w:type="character" w:styleId="PlaceholderText">
    <w:name w:val="Placeholder Text"/>
    <w:basedOn w:val="DefaultParagraphFont"/>
    <w:uiPriority w:val="99"/>
    <w:semiHidden/>
    <w:qFormat/>
    <w:rsid w:val="00cd5e29"/>
    <w:rPr>
      <w:color w:val="3A3A3A" w:themeColor="background2" w:themeShade="40"/>
    </w:rPr>
  </w:style>
  <w:style w:type="character" w:styleId="HeaderChar" w:customStyle="1">
    <w:name w:val="Header Char"/>
    <w:basedOn w:val="DefaultParagraphFont"/>
    <w:link w:val="Header"/>
    <w:uiPriority w:val="19"/>
    <w:qFormat/>
    <w:rsid w:val="00ee4599"/>
    <w:rPr/>
  </w:style>
  <w:style w:type="character" w:styleId="DateChar" w:customStyle="1">
    <w:name w:val="Date Char"/>
    <w:basedOn w:val="DefaultParagraphFont"/>
    <w:link w:val="Date"/>
    <w:uiPriority w:val="2"/>
    <w:qFormat/>
    <w:rsid w:val="00d25c8e"/>
    <w:rPr/>
  </w:style>
  <w:style w:type="character" w:styleId="ClosingChar" w:customStyle="1">
    <w:name w:val="Closing Char"/>
    <w:basedOn w:val="DefaultParagraphFont"/>
    <w:link w:val="Closing"/>
    <w:uiPriority w:val="5"/>
    <w:qFormat/>
    <w:rsid w:val="00343fbb"/>
    <w:rPr/>
  </w:style>
  <w:style w:type="character" w:styleId="SignatureChar" w:customStyle="1">
    <w:name w:val="Signature Char"/>
    <w:basedOn w:val="DefaultParagraphFont"/>
    <w:link w:val="Signature"/>
    <w:uiPriority w:val="6"/>
    <w:qFormat/>
    <w:rsid w:val="00343fbb"/>
    <w:rPr/>
  </w:style>
  <w:style w:type="character" w:styleId="BalloonTextChar" w:customStyle="1">
    <w:name w:val="Balloon Text Char"/>
    <w:basedOn w:val="DefaultParagraphFont"/>
    <w:link w:val="BalloonText"/>
    <w:uiPriority w:val="99"/>
    <w:semiHidden/>
    <w:qFormat/>
    <w:rsid w:val="002c2563"/>
    <w:rPr>
      <w:rFonts w:ascii="Segoe UI" w:hAnsi="Segoe UI" w:cs="Segoe UI"/>
      <w:szCs w:val="18"/>
    </w:rPr>
  </w:style>
  <w:style w:type="character" w:styleId="BodyTextChar" w:customStyle="1">
    <w:name w:val="Body Text Char"/>
    <w:basedOn w:val="DefaultParagraphFont"/>
    <w:link w:val="BodyText"/>
    <w:uiPriority w:val="99"/>
    <w:semiHidden/>
    <w:qFormat/>
    <w:rsid w:val="002c2563"/>
    <w:rPr/>
  </w:style>
  <w:style w:type="character" w:styleId="BodyText2Char" w:customStyle="1">
    <w:name w:val="Body Text 2 Char"/>
    <w:basedOn w:val="DefaultParagraphFont"/>
    <w:link w:val="BodyText2"/>
    <w:uiPriority w:val="99"/>
    <w:semiHidden/>
    <w:qFormat/>
    <w:rsid w:val="002c2563"/>
    <w:rPr/>
  </w:style>
  <w:style w:type="character" w:styleId="BodyText3Char" w:customStyle="1">
    <w:name w:val="Body Text 3 Char"/>
    <w:basedOn w:val="DefaultParagraphFont"/>
    <w:link w:val="BodyText3"/>
    <w:uiPriority w:val="99"/>
    <w:semiHidden/>
    <w:qFormat/>
    <w:rsid w:val="002c2563"/>
    <w:rPr>
      <w:szCs w:val="16"/>
    </w:rPr>
  </w:style>
  <w:style w:type="character" w:styleId="BodyTextFirstIndentChar" w:customStyle="1">
    <w:name w:val="Body Text First Indent Char"/>
    <w:basedOn w:val="BodyTextChar"/>
    <w:link w:val="BodyTextFirstIndent"/>
    <w:uiPriority w:val="99"/>
    <w:semiHidden/>
    <w:qFormat/>
    <w:rsid w:val="002c2563"/>
    <w:rPr/>
  </w:style>
  <w:style w:type="character" w:styleId="BodyTextIndentChar" w:customStyle="1">
    <w:name w:val="Body Text Indent Char"/>
    <w:basedOn w:val="DefaultParagraphFont"/>
    <w:link w:val="BodyTextIndent"/>
    <w:uiPriority w:val="99"/>
    <w:semiHidden/>
    <w:qFormat/>
    <w:rsid w:val="002c2563"/>
    <w:rPr/>
  </w:style>
  <w:style w:type="character" w:styleId="BodyTextFirstIndent2Char" w:customStyle="1">
    <w:name w:val="Body Text First Indent 2 Char"/>
    <w:basedOn w:val="BodyTextIndentChar"/>
    <w:link w:val="BodyTextFirstIndent2"/>
    <w:uiPriority w:val="99"/>
    <w:semiHidden/>
    <w:qFormat/>
    <w:rsid w:val="002c2563"/>
    <w:rPr/>
  </w:style>
  <w:style w:type="character" w:styleId="BodyTextIndent2Char" w:customStyle="1">
    <w:name w:val="Body Text Indent 2 Char"/>
    <w:basedOn w:val="DefaultParagraphFont"/>
    <w:link w:val="BodyTextIndent2"/>
    <w:uiPriority w:val="99"/>
    <w:semiHidden/>
    <w:qFormat/>
    <w:rsid w:val="002c2563"/>
    <w:rPr/>
  </w:style>
  <w:style w:type="character" w:styleId="BodyTextIndent3Char" w:customStyle="1">
    <w:name w:val="Body Text Indent 3 Char"/>
    <w:basedOn w:val="DefaultParagraphFont"/>
    <w:link w:val="BodyTextIndent3"/>
    <w:uiPriority w:val="99"/>
    <w:semiHidden/>
    <w:qFormat/>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character" w:styleId="Annotationreference">
    <w:name w:val="annotation reference"/>
    <w:basedOn w:val="DefaultParagraphFont"/>
    <w:uiPriority w:val="99"/>
    <w:semiHidden/>
    <w:unhideWhenUsed/>
    <w:qFormat/>
    <w:rsid w:val="002c2563"/>
    <w:rPr>
      <w:sz w:val="22"/>
      <w:szCs w:val="16"/>
    </w:rPr>
  </w:style>
  <w:style w:type="character" w:styleId="CommentTextChar" w:customStyle="1">
    <w:name w:val="Comment Text Char"/>
    <w:basedOn w:val="DefaultParagraphFont"/>
    <w:link w:val="CommentText"/>
    <w:uiPriority w:val="99"/>
    <w:semiHidden/>
    <w:qFormat/>
    <w:rsid w:val="002c2563"/>
    <w:rPr>
      <w:szCs w:val="20"/>
    </w:rPr>
  </w:style>
  <w:style w:type="character" w:styleId="CommentSubjectChar" w:customStyle="1">
    <w:name w:val="Comment Subject Char"/>
    <w:basedOn w:val="CommentTextChar"/>
    <w:link w:val="CommentSubject"/>
    <w:uiPriority w:val="99"/>
    <w:semiHidden/>
    <w:qFormat/>
    <w:rsid w:val="002c2563"/>
    <w:rPr>
      <w:b/>
      <w:bCs/>
      <w:szCs w:val="20"/>
    </w:rPr>
  </w:style>
  <w:style w:type="character" w:styleId="DocumentMapChar" w:customStyle="1">
    <w:name w:val="Document Map Char"/>
    <w:basedOn w:val="DefaultParagraphFont"/>
    <w:link w:val="DocumentMap"/>
    <w:uiPriority w:val="99"/>
    <w:semiHidden/>
    <w:qFormat/>
    <w:rsid w:val="002c256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2c2563"/>
    <w:rPr/>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qFormat/>
    <w:rsid w:val="002c2563"/>
    <w:rPr>
      <w:vertAlign w:val="superscript"/>
    </w:rPr>
  </w:style>
  <w:style w:type="character" w:styleId="EndnoteTextChar" w:customStyle="1">
    <w:name w:val="Endnote Text Char"/>
    <w:basedOn w:val="DefaultParagraphFont"/>
    <w:link w:val="EndnoteText"/>
    <w:uiPriority w:val="99"/>
    <w:semiHidden/>
    <w:qFormat/>
    <w:rsid w:val="002c2563"/>
    <w:rPr>
      <w:szCs w:val="20"/>
    </w:rPr>
  </w:style>
  <w:style w:type="character" w:styleId="FollowedHyperlink">
    <w:name w:val="FollowedHyperlink"/>
    <w:basedOn w:val="DefaultParagraphFont"/>
    <w:uiPriority w:val="99"/>
    <w:semiHidden/>
    <w:unhideWhenUsed/>
    <w:qFormat/>
    <w:rsid w:val="002c2563"/>
    <w:rPr>
      <w:color w:val="885BA2" w:themeColor="followedHyperlink"/>
      <w:u w:val="single"/>
    </w:rPr>
  </w:style>
  <w:style w:type="character" w:styleId="Footnotereference">
    <w:name w:val="footnote reference"/>
    <w:basedOn w:val="DefaultParagraphFont"/>
    <w:uiPriority w:val="99"/>
    <w:semiHidden/>
    <w:unhideWhenUsed/>
    <w:qFormat/>
    <w:rsid w:val="002c2563"/>
    <w:rPr>
      <w:vertAlign w:val="superscript"/>
    </w:rPr>
  </w:style>
  <w:style w:type="character" w:styleId="FootnoteTextChar" w:customStyle="1">
    <w:name w:val="Footnote Text Char"/>
    <w:basedOn w:val="DefaultParagraphFont"/>
    <w:link w:val="FootnoteText"/>
    <w:uiPriority w:val="99"/>
    <w:semiHidden/>
    <w:qFormat/>
    <w:rsid w:val="002c2563"/>
    <w:rPr>
      <w:szCs w:val="20"/>
    </w:rPr>
  </w:style>
  <w:style w:type="character" w:styleId="Heading1Char" w:customStyle="1">
    <w:name w:val="Heading 1 Char"/>
    <w:basedOn w:val="DefaultParagraphFont"/>
    <w:link w:val="Heading1"/>
    <w:uiPriority w:val="7"/>
    <w:qFormat/>
    <w:rsid w:val="00bf473c"/>
    <w:rPr>
      <w:rFonts w:ascii="Book Antiqua" w:hAnsi="Book Antiqua" w:eastAsia="" w:cs="" w:asciiTheme="majorHAnsi" w:cstheme="majorBidi" w:eastAsiaTheme="majorEastAsia" w:hAnsiTheme="majorHAnsi"/>
      <w:color w:val="0B5748" w:themeColor="accent1" w:themeShade="80"/>
      <w:sz w:val="32"/>
      <w:szCs w:val="32"/>
    </w:rPr>
  </w:style>
  <w:style w:type="character" w:styleId="Heading2Char" w:customStyle="1">
    <w:name w:val="Heading 2 Char"/>
    <w:basedOn w:val="DefaultParagraphFont"/>
    <w:link w:val="Heading2"/>
    <w:uiPriority w:val="8"/>
    <w:semiHidden/>
    <w:qFormat/>
    <w:rsid w:val="00bf473c"/>
    <w:rPr>
      <w:rFonts w:ascii="Book Antiqua" w:hAnsi="Book Antiqua" w:eastAsia="" w:cs="" w:asciiTheme="majorHAnsi" w:cstheme="majorBidi" w:eastAsiaTheme="majorEastAsia" w:hAnsiTheme="majorHAnsi"/>
      <w:color w:val="0B5748" w:themeColor="accent1" w:themeShade="80"/>
      <w:sz w:val="26"/>
      <w:szCs w:val="26"/>
    </w:rPr>
  </w:style>
  <w:style w:type="character" w:styleId="Heading3Char" w:customStyle="1">
    <w:name w:val="Heading 3 Char"/>
    <w:basedOn w:val="DefaultParagraphFont"/>
    <w:link w:val="Heading3"/>
    <w:uiPriority w:val="9"/>
    <w:semiHidden/>
    <w:qFormat/>
    <w:rsid w:val="002c2563"/>
    <w:rPr>
      <w:rFonts w:ascii="Book Antiqua" w:hAnsi="Book Antiqua" w:eastAsia="" w:cs="" w:asciiTheme="majorHAnsi" w:cstheme="majorBidi" w:eastAsiaTheme="majorEastAsia" w:hAnsiTheme="majorHAnsi"/>
      <w:color w:val="0B5648" w:themeColor="accent1" w:themeShade="7f"/>
      <w:sz w:val="24"/>
      <w:szCs w:val="24"/>
    </w:rPr>
  </w:style>
  <w:style w:type="character" w:styleId="Heading4Char" w:customStyle="1">
    <w:name w:val="Heading 4 Char"/>
    <w:basedOn w:val="DefaultParagraphFont"/>
    <w:link w:val="Heading4"/>
    <w:uiPriority w:val="9"/>
    <w:semiHidden/>
    <w:qFormat/>
    <w:rsid w:val="002c2563"/>
    <w:rPr>
      <w:rFonts w:ascii="Book Antiqua" w:hAnsi="Book Antiqua" w:eastAsia="" w:cs="" w:asciiTheme="majorHAnsi" w:cstheme="majorBidi" w:eastAsiaTheme="majorEastAsia" w:hAnsiTheme="majorHAnsi"/>
      <w:i/>
      <w:iCs/>
      <w:color w:val="11826C" w:themeColor="accent1" w:themeShade="bf"/>
    </w:rPr>
  </w:style>
  <w:style w:type="character" w:styleId="Heading5Char" w:customStyle="1">
    <w:name w:val="Heading 5 Char"/>
    <w:basedOn w:val="DefaultParagraphFont"/>
    <w:link w:val="Heading5"/>
    <w:uiPriority w:val="9"/>
    <w:semiHidden/>
    <w:qFormat/>
    <w:rsid w:val="002c2563"/>
    <w:rPr>
      <w:rFonts w:ascii="Book Antiqua" w:hAnsi="Book Antiqua" w:eastAsia="" w:cs="" w:asciiTheme="majorHAnsi" w:cstheme="majorBidi" w:eastAsiaTheme="majorEastAsia" w:hAnsiTheme="majorHAnsi"/>
      <w:color w:val="11826C" w:themeColor="accent1" w:themeShade="bf"/>
    </w:rPr>
  </w:style>
  <w:style w:type="character" w:styleId="Heading6Char" w:customStyle="1">
    <w:name w:val="Heading 6 Char"/>
    <w:basedOn w:val="DefaultParagraphFont"/>
    <w:link w:val="Heading6"/>
    <w:uiPriority w:val="9"/>
    <w:semiHidden/>
    <w:qFormat/>
    <w:rsid w:val="002c2563"/>
    <w:rPr>
      <w:rFonts w:ascii="Book Antiqua" w:hAnsi="Book Antiqua" w:eastAsia="" w:cs="" w:asciiTheme="majorHAnsi" w:cstheme="majorBidi" w:eastAsiaTheme="majorEastAsia" w:hAnsiTheme="majorHAnsi"/>
      <w:color w:val="0B5648" w:themeColor="accent1" w:themeShade="7f"/>
    </w:rPr>
  </w:style>
  <w:style w:type="character" w:styleId="Heading7Char" w:customStyle="1">
    <w:name w:val="Heading 7 Char"/>
    <w:basedOn w:val="DefaultParagraphFont"/>
    <w:link w:val="Heading7"/>
    <w:uiPriority w:val="9"/>
    <w:semiHidden/>
    <w:qFormat/>
    <w:rsid w:val="002c2563"/>
    <w:rPr>
      <w:rFonts w:ascii="Book Antiqua" w:hAnsi="Book Antiqua" w:eastAsia="" w:cs="" w:asciiTheme="majorHAnsi" w:cstheme="majorBidi" w:eastAsiaTheme="majorEastAsia" w:hAnsiTheme="majorHAnsi"/>
      <w:i/>
      <w:iCs/>
      <w:color w:val="0B5648" w:themeColor="accent1" w:themeShade="7f"/>
    </w:rPr>
  </w:style>
  <w:style w:type="character" w:styleId="Heading8Char" w:customStyle="1">
    <w:name w:val="Heading 8 Char"/>
    <w:basedOn w:val="DefaultParagraphFont"/>
    <w:link w:val="Heading8"/>
    <w:uiPriority w:val="9"/>
    <w:semiHidden/>
    <w:qFormat/>
    <w:rsid w:val="002c2563"/>
    <w:rPr>
      <w:rFonts w:ascii="Book Antiqua" w:hAnsi="Book Antiqu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c2563"/>
    <w:rPr>
      <w:rFonts w:ascii="Book Antiqua" w:hAnsi="Book Antiqua"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2c2563"/>
    <w:rPr/>
  </w:style>
  <w:style w:type="character" w:styleId="HTMLAddressChar" w:customStyle="1">
    <w:name w:val="HTML Address Char"/>
    <w:basedOn w:val="DefaultParagraphFont"/>
    <w:link w:val="HTMLAddress"/>
    <w:uiPriority w:val="99"/>
    <w:semiHidden/>
    <w:qFormat/>
    <w:rsid w:val="002c2563"/>
    <w:rPr>
      <w:i/>
      <w:iCs/>
    </w:rPr>
  </w:style>
  <w:style w:type="character" w:styleId="HTMLCite">
    <w:name w:val="HTML Cite"/>
    <w:basedOn w:val="DefaultParagraphFont"/>
    <w:uiPriority w:val="99"/>
    <w:semiHidden/>
    <w:unhideWhenUsed/>
    <w:qFormat/>
    <w:rsid w:val="002c2563"/>
    <w:rPr>
      <w:i/>
      <w:iCs/>
    </w:rPr>
  </w:style>
  <w:style w:type="character" w:styleId="HTMLCode">
    <w:name w:val="HTML Code"/>
    <w:basedOn w:val="DefaultParagraphFont"/>
    <w:uiPriority w:val="99"/>
    <w:semiHidden/>
    <w:unhideWhenUsed/>
    <w:qFormat/>
    <w:rsid w:val="002c2563"/>
    <w:rPr>
      <w:rFonts w:ascii="Consolas" w:hAnsi="Consolas"/>
      <w:sz w:val="22"/>
      <w:szCs w:val="20"/>
    </w:rPr>
  </w:style>
  <w:style w:type="character" w:styleId="HTMLDefinition">
    <w:name w:val="HTML Definition"/>
    <w:basedOn w:val="DefaultParagraphFont"/>
    <w:uiPriority w:val="99"/>
    <w:semiHidden/>
    <w:unhideWhenUsed/>
    <w:qFormat/>
    <w:rsid w:val="002c2563"/>
    <w:rPr>
      <w:i/>
      <w:iCs/>
    </w:rPr>
  </w:style>
  <w:style w:type="character" w:styleId="HTMLKeyboard">
    <w:name w:val="HTML Keyboard"/>
    <w:basedOn w:val="DefaultParagraphFont"/>
    <w:uiPriority w:val="99"/>
    <w:semiHidden/>
    <w:unhideWhenUsed/>
    <w:qFormat/>
    <w:rsid w:val="002c256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c2563"/>
    <w:rPr>
      <w:rFonts w:ascii="Consolas" w:hAnsi="Consolas"/>
      <w:szCs w:val="20"/>
    </w:rPr>
  </w:style>
  <w:style w:type="character" w:styleId="HTMLSample">
    <w:name w:val="HTML Sample"/>
    <w:basedOn w:val="DefaultParagraphFont"/>
    <w:uiPriority w:val="99"/>
    <w:semiHidden/>
    <w:unhideWhenUsed/>
    <w:qFormat/>
    <w:rsid w:val="002c2563"/>
    <w:rPr>
      <w:rFonts w:ascii="Consolas" w:hAnsi="Consolas"/>
      <w:sz w:val="24"/>
      <w:szCs w:val="24"/>
    </w:rPr>
  </w:style>
  <w:style w:type="character" w:styleId="HTMLTypewriter">
    <w:name w:val="HTML Typewriter"/>
    <w:basedOn w:val="DefaultParagraphFont"/>
    <w:uiPriority w:val="99"/>
    <w:semiHidden/>
    <w:unhideWhenUsed/>
    <w:qFormat/>
    <w:rsid w:val="002c2563"/>
    <w:rPr>
      <w:rFonts w:ascii="Consolas" w:hAnsi="Consolas"/>
      <w:sz w:val="22"/>
      <w:szCs w:val="20"/>
    </w:rPr>
  </w:style>
  <w:style w:type="character" w:styleId="HTMLVariable">
    <w:name w:val="HTML Variable"/>
    <w:basedOn w:val="DefaultParagraphFont"/>
    <w:uiPriority w:val="99"/>
    <w:semiHidden/>
    <w:unhideWhenUsed/>
    <w:qFormat/>
    <w:rsid w:val="002c2563"/>
    <w:rPr>
      <w:i/>
      <w:iCs/>
    </w:rPr>
  </w:style>
  <w:style w:type="character" w:styleId="InternetLink">
    <w:name w:val="Internet Link"/>
    <w:basedOn w:val="DefaultParagraphFont"/>
    <w:uiPriority w:val="99"/>
    <w:unhideWhenUsed/>
    <w:rsid w:val="00cd5e29"/>
    <w:rPr>
      <w:color w:val="11698B" w:themeColor="accent4" w:themeShade="bf"/>
      <w:u w:val="single"/>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character" w:styleId="IntenseQuoteChar" w:customStyle="1">
    <w:name w:val="Intense Quote Char"/>
    <w:basedOn w:val="DefaultParagraphFont"/>
    <w:link w:val="IntenseQuote"/>
    <w:uiPriority w:val="30"/>
    <w:semiHidden/>
    <w:qFormat/>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smallCaps/>
      <w:color w:val="11826C" w:themeColor="accent1" w:themeShade="bf"/>
      <w:spacing w:val="5"/>
    </w:rPr>
  </w:style>
  <w:style w:type="character" w:styleId="Linenumber">
    <w:name w:val="line number"/>
    <w:basedOn w:val="DefaultParagraphFont"/>
    <w:uiPriority w:val="99"/>
    <w:semiHidden/>
    <w:unhideWhenUsed/>
    <w:qFormat/>
    <w:rsid w:val="002c2563"/>
    <w:rPr/>
  </w:style>
  <w:style w:type="character" w:styleId="MacroTextChar" w:customStyle="1">
    <w:name w:val="Macro Text Char"/>
    <w:basedOn w:val="DefaultParagraphFont"/>
    <w:link w:val="MacroText"/>
    <w:uiPriority w:val="99"/>
    <w:semiHidden/>
    <w:qFormat/>
    <w:rsid w:val="002c2563"/>
    <w:rPr>
      <w:rFonts w:ascii="Consolas" w:hAnsi="Consolas"/>
      <w:szCs w:val="20"/>
    </w:rPr>
  </w:style>
  <w:style w:type="character" w:styleId="MessageHeaderChar" w:customStyle="1">
    <w:name w:val="Message Header Char"/>
    <w:basedOn w:val="DefaultParagraphFont"/>
    <w:link w:val="MessageHeader"/>
    <w:uiPriority w:val="99"/>
    <w:semiHidden/>
    <w:qFormat/>
    <w:rsid w:val="00cd5e29"/>
    <w:rPr>
      <w:rFonts w:ascii="Book Antiqua" w:hAnsi="Book Antiqua" w:eastAsia="" w:cs="" w:asciiTheme="majorHAnsi" w:cstheme="majorBidi" w:eastAsiaTheme="majorEastAsia" w:hAnsiTheme="majorHAnsi"/>
      <w:color w:val="262626" w:themeColor="text1" w:themeTint="d9"/>
      <w:sz w:val="24"/>
      <w:szCs w:val="24"/>
      <w:shd w:fill="CCCCCC" w:val="clear"/>
    </w:rPr>
  </w:style>
  <w:style w:type="character" w:styleId="NoteHeadingChar" w:customStyle="1">
    <w:name w:val="Note Heading Char"/>
    <w:basedOn w:val="DefaultParagraphFont"/>
    <w:link w:val="NoteHeading"/>
    <w:uiPriority w:val="99"/>
    <w:semiHidden/>
    <w:qFormat/>
    <w:rsid w:val="002c2563"/>
    <w:rPr/>
  </w:style>
  <w:style w:type="character" w:styleId="Pagenumber">
    <w:name w:val="page number"/>
    <w:basedOn w:val="DefaultParagraphFont"/>
    <w:uiPriority w:val="99"/>
    <w:semiHidden/>
    <w:unhideWhenUsed/>
    <w:qFormat/>
    <w:rsid w:val="002c2563"/>
    <w:rPr/>
  </w:style>
  <w:style w:type="character" w:styleId="PlainTextChar" w:customStyle="1">
    <w:name w:val="Plain Text Char"/>
    <w:basedOn w:val="DefaultParagraphFont"/>
    <w:link w:val="PlainText"/>
    <w:uiPriority w:val="99"/>
    <w:semiHidden/>
    <w:qFormat/>
    <w:rsid w:val="002c2563"/>
    <w:rPr>
      <w:rFonts w:ascii="Consolas" w:hAnsi="Consolas"/>
      <w:szCs w:val="21"/>
    </w:rPr>
  </w:style>
  <w:style w:type="character" w:styleId="QuoteChar" w:customStyle="1">
    <w:name w:val="Quote Char"/>
    <w:basedOn w:val="DefaultParagraphFont"/>
    <w:link w:val="Quote"/>
    <w:uiPriority w:val="29"/>
    <w:semiHidden/>
    <w:qFormat/>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character" w:styleId="SubtitleChar" w:customStyle="1">
    <w:name w:val="Subtitle Char"/>
    <w:basedOn w:val="DefaultParagraphFont"/>
    <w:link w:val="Subtitle"/>
    <w:uiPriority w:val="11"/>
    <w:semiHidden/>
    <w:qFormat/>
    <w:rsid w:val="002c2563"/>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character" w:styleId="TitleChar" w:customStyle="1">
    <w:name w:val="Title Char"/>
    <w:basedOn w:val="DefaultParagraphFont"/>
    <w:link w:val="Title"/>
    <w:qFormat/>
    <w:rsid w:val="00343fbb"/>
    <w:rPr>
      <w:rFonts w:ascii="Book Antiqua" w:hAnsi="Book Antiqua" w:eastAsia="" w:cs="" w:asciiTheme="majorHAnsi" w:cstheme="majorBidi" w:eastAsiaTheme="majorEastAsia" w:hAnsiTheme="majorHAnsi"/>
      <w:color w:val="0B5748" w:themeColor="accent1" w:themeShade="80"/>
      <w:sz w:val="28"/>
      <w:szCs w:val="56"/>
    </w:rPr>
  </w:style>
  <w:style w:type="character" w:styleId="SalutationChar" w:customStyle="1">
    <w:name w:val="Salutation Char"/>
    <w:basedOn w:val="DefaultParagraphFont"/>
    <w:link w:val="Salutation"/>
    <w:uiPriority w:val="4"/>
    <w:qFormat/>
    <w:rsid w:val="00156ef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2c2563"/>
    <w:pPr>
      <w:spacing w:before="0" w:after="120"/>
    </w:pPr>
    <w:rPr/>
  </w:style>
  <w:style w:type="paragraph" w:styleId="List">
    <w:name w:val="List"/>
    <w:basedOn w:val="Normal"/>
    <w:uiPriority w:val="99"/>
    <w:semiHidden/>
    <w:unhideWhenUsed/>
    <w:rsid w:val="002c2563"/>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18"/>
    <w:unhideWhenUsed/>
    <w:pPr>
      <w:spacing w:lineRule="auto" w:line="240" w:before="0" w:after="0"/>
    </w:pPr>
    <w:rPr/>
  </w:style>
  <w:style w:type="paragraph" w:styleId="Header">
    <w:name w:val="Header"/>
    <w:basedOn w:val="Normal"/>
    <w:link w:val="HeaderChar"/>
    <w:uiPriority w:val="19"/>
    <w:unhideWhenUsed/>
    <w:rsid w:val="00ee4599"/>
    <w:pPr>
      <w:spacing w:lineRule="auto" w:line="240" w:before="0" w:after="0"/>
    </w:pPr>
    <w:rPr/>
  </w:style>
  <w:style w:type="paragraph" w:styleId="SenderAddress" w:customStyle="1">
    <w:name w:val="Sender Address"/>
    <w:basedOn w:val="Normal"/>
    <w:uiPriority w:val="1"/>
    <w:qFormat/>
    <w:rsid w:val="00343fbb"/>
    <w:pPr>
      <w:spacing w:lineRule="auto" w:line="264" w:before="0" w:after="0"/>
    </w:pPr>
    <w:rPr/>
  </w:style>
  <w:style w:type="paragraph" w:styleId="Date">
    <w:name w:val="Date"/>
    <w:basedOn w:val="Normal"/>
    <w:next w:val="Normal"/>
    <w:link w:val="DateChar"/>
    <w:uiPriority w:val="2"/>
    <w:unhideWhenUsed/>
    <w:qFormat/>
    <w:rsid w:val="00d25c8e"/>
    <w:pPr>
      <w:spacing w:before="1000" w:after="400"/>
    </w:pPr>
    <w:rPr/>
  </w:style>
  <w:style w:type="paragraph" w:styleId="RecipientAddress" w:customStyle="1">
    <w:name w:val="Recipient Address"/>
    <w:basedOn w:val="Normal"/>
    <w:uiPriority w:val="3"/>
    <w:qFormat/>
    <w:rsid w:val="003d0fbd"/>
    <w:pPr>
      <w:spacing w:before="0" w:after="480"/>
      <w:contextualSpacing/>
    </w:pPr>
    <w:rPr/>
  </w:style>
  <w:style w:type="paragraph" w:styleId="Closing">
    <w:name w:val="Closing"/>
    <w:basedOn w:val="Normal"/>
    <w:next w:val="Signature"/>
    <w:link w:val="ClosingChar"/>
    <w:uiPriority w:val="5"/>
    <w:unhideWhenUsed/>
    <w:qFormat/>
    <w:pPr>
      <w:spacing w:before="600" w:after="800"/>
    </w:pPr>
    <w:rPr/>
  </w:style>
  <w:style w:type="paragraph" w:styleId="Signature">
    <w:name w:val="Signature"/>
    <w:basedOn w:val="Normal"/>
    <w:next w:val="Normal"/>
    <w:link w:val="SignatureChar"/>
    <w:uiPriority w:val="6"/>
    <w:unhideWhenUsed/>
    <w:qFormat/>
    <w:pPr>
      <w:spacing w:before="0" w:after="600"/>
    </w:pPr>
    <w:rPr/>
  </w:style>
  <w:style w:type="paragraph" w:styleId="BalloonText">
    <w:name w:val="Balloon Text"/>
    <w:basedOn w:val="Normal"/>
    <w:link w:val="BalloonTextChar"/>
    <w:uiPriority w:val="99"/>
    <w:semiHidden/>
    <w:unhideWhenUsed/>
    <w:qFormat/>
    <w:rsid w:val="002c2563"/>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c2563"/>
    <w:pPr/>
    <w:rPr/>
  </w:style>
  <w:style w:type="paragraph" w:styleId="BlockText">
    <w:name w:val="Block Text"/>
    <w:basedOn w:val="Normal"/>
    <w:uiPriority w:val="99"/>
    <w:semiHidden/>
    <w:unhideWhenUsed/>
    <w:qFormat/>
    <w:rsid w:val="00cd5e29"/>
    <w:pPr>
      <w:pBdr>
        <w:top w:val="single" w:sz="2" w:space="10" w:color="17AE92"/>
        <w:left w:val="single" w:sz="2" w:space="10" w:color="17AE92"/>
        <w:bottom w:val="single" w:sz="2" w:space="10" w:color="17AE92"/>
        <w:right w:val="single" w:sz="2" w:space="10" w:color="17AE92"/>
      </w:pBdr>
      <w:ind w:left="1152" w:right="1152" w:hanging="0"/>
    </w:pPr>
    <w:rPr>
      <w:rFonts w:eastAsia="" w:eastAsiaTheme="minorEastAsia"/>
      <w:i/>
      <w:iCs/>
      <w:color w:val="11826C" w:themeColor="accent1" w:themeShade="bf"/>
    </w:rPr>
  </w:style>
  <w:style w:type="paragraph" w:styleId="BodyText2">
    <w:name w:val="Body Text 2"/>
    <w:basedOn w:val="Normal"/>
    <w:link w:val="BodyText2Char"/>
    <w:uiPriority w:val="99"/>
    <w:semiHidden/>
    <w:unhideWhenUsed/>
    <w:qFormat/>
    <w:rsid w:val="002c2563"/>
    <w:pPr>
      <w:spacing w:lineRule="auto" w:line="480" w:before="0" w:after="120"/>
    </w:pPr>
    <w:rPr/>
  </w:style>
  <w:style w:type="paragraph" w:styleId="BodyText3">
    <w:name w:val="Body Text 3"/>
    <w:basedOn w:val="Normal"/>
    <w:link w:val="BodyText3Char"/>
    <w:uiPriority w:val="99"/>
    <w:semiHidden/>
    <w:unhideWhenUsed/>
    <w:qFormat/>
    <w:rsid w:val="002c2563"/>
    <w:pPr>
      <w:spacing w:before="0" w:after="120"/>
    </w:pPr>
    <w:rPr>
      <w:szCs w:val="16"/>
    </w:rPr>
  </w:style>
  <w:style w:type="paragraph" w:styleId="TextBodyIndent">
    <w:name w:val="Body Text Indent"/>
    <w:basedOn w:val="Normal"/>
    <w:link w:val="BodyTextIndentChar"/>
    <w:uiPriority w:val="99"/>
    <w:semiHidden/>
    <w:unhideWhenUsed/>
    <w:rsid w:val="002c256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c2563"/>
    <w:pPr>
      <w:spacing w:before="0" w:after="200"/>
      <w:ind w:left="360" w:firstLine="360"/>
    </w:pPr>
    <w:rPr/>
  </w:style>
  <w:style w:type="paragraph" w:styleId="BodyTextIndent2">
    <w:name w:val="Body Text Indent 2"/>
    <w:basedOn w:val="Normal"/>
    <w:link w:val="BodyTextIndent2Char"/>
    <w:uiPriority w:val="99"/>
    <w:semiHidden/>
    <w:unhideWhenUsed/>
    <w:qFormat/>
    <w:rsid w:val="002c256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2c2563"/>
    <w:pPr>
      <w:spacing w:before="0" w:after="120"/>
      <w:ind w:left="360" w:hanging="0"/>
    </w:pPr>
    <w:rPr>
      <w:szCs w:val="16"/>
    </w:rPr>
  </w:style>
  <w:style w:type="paragraph" w:styleId="Caption1">
    <w:name w:val="caption"/>
    <w:basedOn w:val="Normal"/>
    <w:next w:val="Normal"/>
    <w:uiPriority w:val="35"/>
    <w:semiHidden/>
    <w:unhideWhenUsed/>
    <w:qFormat/>
    <w:rsid w:val="002c2563"/>
    <w:pPr>
      <w:spacing w:lineRule="auto" w:line="240"/>
    </w:pPr>
    <w:rPr>
      <w:i/>
      <w:iCs/>
      <w:color w:val="1F2123" w:themeColor="text2"/>
      <w:szCs w:val="18"/>
    </w:rPr>
  </w:style>
  <w:style w:type="paragraph" w:styleId="Annotationtext">
    <w:name w:val="annotation text"/>
    <w:basedOn w:val="Normal"/>
    <w:link w:val="CommentTextChar"/>
    <w:uiPriority w:val="99"/>
    <w:semiHidden/>
    <w:unhideWhenUsed/>
    <w:qFormat/>
    <w:rsid w:val="002c2563"/>
    <w:pPr>
      <w:spacing w:lineRule="auto" w:line="240"/>
    </w:pPr>
    <w:rPr>
      <w:szCs w:val="20"/>
    </w:rPr>
  </w:style>
  <w:style w:type="paragraph" w:styleId="Annotationsubject">
    <w:name w:val="annotation subject"/>
    <w:basedOn w:val="Annotationtext"/>
    <w:link w:val="CommentSubjectChar"/>
    <w:uiPriority w:val="99"/>
    <w:semiHidden/>
    <w:unhideWhenUsed/>
    <w:qFormat/>
    <w:rsid w:val="002c2563"/>
    <w:pPr/>
    <w:rPr>
      <w:b/>
      <w:bCs/>
    </w:rPr>
  </w:style>
  <w:style w:type="paragraph" w:styleId="DocumentMap">
    <w:name w:val="Document Map"/>
    <w:basedOn w:val="Normal"/>
    <w:link w:val="DocumentMapChar"/>
    <w:uiPriority w:val="99"/>
    <w:semiHidden/>
    <w:unhideWhenUsed/>
    <w:qFormat/>
    <w:rsid w:val="002c2563"/>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2c2563"/>
    <w:pPr>
      <w:spacing w:lineRule="auto" w:line="240" w:before="0" w:after="0"/>
    </w:pPr>
    <w:rPr/>
  </w:style>
  <w:style w:type="paragraph" w:styleId="Endnotetext">
    <w:name w:val="endnote text"/>
    <w:basedOn w:val="Normal"/>
    <w:link w:val="EndnoteTextChar"/>
    <w:uiPriority w:val="99"/>
    <w:semiHidden/>
    <w:unhideWhenUsed/>
    <w:qFormat/>
    <w:rsid w:val="002c2563"/>
    <w:pPr>
      <w:spacing w:lineRule="auto" w:line="240" w:before="0" w:after="0"/>
    </w:pPr>
    <w:rPr>
      <w:szCs w:val="20"/>
    </w:rPr>
  </w:style>
  <w:style w:type="paragraph" w:styleId="Envelopeaddress">
    <w:name w:val="envelope address"/>
    <w:basedOn w:val="Normal"/>
    <w:uiPriority w:val="99"/>
    <w:semiHidden/>
    <w:unhideWhenUsed/>
    <w:qFormat/>
    <w:rsid w:val="002c2563"/>
    <w:pPr>
      <w:spacing w:lineRule="auto" w:line="240" w:before="0" w:after="0"/>
      <w:ind w:left="2880" w:hanging="0"/>
    </w:pPr>
    <w:rPr>
      <w:rFonts w:ascii="Book Antiqua" w:hAnsi="Book Antiqu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2c2563"/>
    <w:pPr>
      <w:spacing w:lineRule="auto" w:line="240" w:before="0" w:after="0"/>
    </w:pPr>
    <w:rPr>
      <w:rFonts w:ascii="Book Antiqua" w:hAnsi="Book Antiqua"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2c2563"/>
    <w:pPr>
      <w:spacing w:lineRule="auto" w:line="240" w:before="0" w:after="0"/>
    </w:pPr>
    <w:rPr>
      <w:szCs w:val="20"/>
    </w:rPr>
  </w:style>
  <w:style w:type="paragraph" w:styleId="HTMLAddress">
    <w:name w:val="HTML Address"/>
    <w:basedOn w:val="Normal"/>
    <w:link w:val="HTMLAddressChar"/>
    <w:uiPriority w:val="99"/>
    <w:semiHidden/>
    <w:unhideWhenUsed/>
    <w:qFormat/>
    <w:rsid w:val="002c256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2c256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c2563"/>
    <w:pPr>
      <w:spacing w:lineRule="auto" w:line="240" w:before="0" w:after="0"/>
      <w:ind w:left="220" w:hanging="220"/>
    </w:pPr>
    <w:rPr/>
  </w:style>
  <w:style w:type="paragraph" w:styleId="Index2">
    <w:name w:val="index 2"/>
    <w:basedOn w:val="Normal"/>
    <w:next w:val="Normal"/>
    <w:autoRedefine/>
    <w:uiPriority w:val="99"/>
    <w:semiHidden/>
    <w:unhideWhenUsed/>
    <w:qFormat/>
    <w:rsid w:val="002c2563"/>
    <w:pPr>
      <w:spacing w:lineRule="auto" w:line="240" w:before="0" w:after="0"/>
      <w:ind w:left="440" w:hanging="220"/>
    </w:pPr>
    <w:rPr/>
  </w:style>
  <w:style w:type="paragraph" w:styleId="Index3">
    <w:name w:val="index 3"/>
    <w:basedOn w:val="Normal"/>
    <w:next w:val="Normal"/>
    <w:autoRedefine/>
    <w:uiPriority w:val="99"/>
    <w:semiHidden/>
    <w:unhideWhenUsed/>
    <w:qFormat/>
    <w:rsid w:val="002c2563"/>
    <w:pPr>
      <w:spacing w:lineRule="auto" w:line="240" w:before="0" w:after="0"/>
      <w:ind w:left="660" w:hanging="220"/>
    </w:pPr>
    <w:rPr/>
  </w:style>
  <w:style w:type="paragraph" w:styleId="Index4">
    <w:name w:val="index 4"/>
    <w:basedOn w:val="Normal"/>
    <w:next w:val="Normal"/>
    <w:autoRedefine/>
    <w:uiPriority w:val="99"/>
    <w:semiHidden/>
    <w:unhideWhenUsed/>
    <w:qFormat/>
    <w:rsid w:val="002c2563"/>
    <w:pPr>
      <w:spacing w:lineRule="auto" w:line="240" w:before="0" w:after="0"/>
      <w:ind w:left="880" w:hanging="220"/>
    </w:pPr>
    <w:rPr/>
  </w:style>
  <w:style w:type="paragraph" w:styleId="Index5">
    <w:name w:val="index 5"/>
    <w:basedOn w:val="Normal"/>
    <w:next w:val="Normal"/>
    <w:autoRedefine/>
    <w:uiPriority w:val="99"/>
    <w:semiHidden/>
    <w:unhideWhenUsed/>
    <w:qFormat/>
    <w:rsid w:val="002c2563"/>
    <w:pPr>
      <w:spacing w:lineRule="auto" w:line="240" w:before="0" w:after="0"/>
      <w:ind w:left="1100" w:hanging="220"/>
    </w:pPr>
    <w:rPr/>
  </w:style>
  <w:style w:type="paragraph" w:styleId="Index6">
    <w:name w:val="index 6"/>
    <w:basedOn w:val="Normal"/>
    <w:next w:val="Normal"/>
    <w:autoRedefine/>
    <w:uiPriority w:val="99"/>
    <w:semiHidden/>
    <w:unhideWhenUsed/>
    <w:qFormat/>
    <w:rsid w:val="002c2563"/>
    <w:pPr>
      <w:spacing w:lineRule="auto" w:line="240" w:before="0" w:after="0"/>
      <w:ind w:left="1320" w:hanging="220"/>
    </w:pPr>
    <w:rPr/>
  </w:style>
  <w:style w:type="paragraph" w:styleId="Index7">
    <w:name w:val="index 7"/>
    <w:basedOn w:val="Normal"/>
    <w:next w:val="Normal"/>
    <w:autoRedefine/>
    <w:uiPriority w:val="99"/>
    <w:semiHidden/>
    <w:unhideWhenUsed/>
    <w:qFormat/>
    <w:rsid w:val="002c2563"/>
    <w:pPr>
      <w:spacing w:lineRule="auto" w:line="240" w:before="0" w:after="0"/>
      <w:ind w:left="1540" w:hanging="220"/>
    </w:pPr>
    <w:rPr/>
  </w:style>
  <w:style w:type="paragraph" w:styleId="Index8">
    <w:name w:val="index 8"/>
    <w:basedOn w:val="Normal"/>
    <w:next w:val="Normal"/>
    <w:autoRedefine/>
    <w:uiPriority w:val="99"/>
    <w:semiHidden/>
    <w:unhideWhenUsed/>
    <w:qFormat/>
    <w:rsid w:val="002c2563"/>
    <w:pPr>
      <w:spacing w:lineRule="auto" w:line="240" w:before="0" w:after="0"/>
      <w:ind w:left="1760" w:hanging="220"/>
    </w:pPr>
    <w:rPr/>
  </w:style>
  <w:style w:type="paragraph" w:styleId="Index9">
    <w:name w:val="index 9"/>
    <w:basedOn w:val="Normal"/>
    <w:next w:val="Normal"/>
    <w:autoRedefine/>
    <w:uiPriority w:val="99"/>
    <w:semiHidden/>
    <w:unhideWhenUsed/>
    <w:qFormat/>
    <w:rsid w:val="002c2563"/>
    <w:pPr>
      <w:spacing w:lineRule="auto" w:line="240" w:before="0" w:after="0"/>
      <w:ind w:left="1980" w:hanging="220"/>
    </w:pPr>
    <w:rPr/>
  </w:style>
  <w:style w:type="paragraph" w:styleId="Indexheading">
    <w:name w:val="index heading"/>
    <w:basedOn w:val="Normal"/>
    <w:uiPriority w:val="99"/>
    <w:semiHidden/>
    <w:unhideWhenUsed/>
    <w:qFormat/>
    <w:rsid w:val="002c2563"/>
    <w:pPr/>
    <w:rPr>
      <w:rFonts w:ascii="Book Antiqua" w:hAnsi="Book Antiqua"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cd5e29"/>
    <w:pPr>
      <w:pBdr>
        <w:top w:val="single" w:sz="4" w:space="10" w:color="17AE92"/>
        <w:bottom w:val="single" w:sz="4" w:space="10" w:color="17AE92"/>
      </w:pBdr>
      <w:spacing w:before="360" w:after="360"/>
      <w:ind w:left="864" w:right="864" w:hanging="0"/>
      <w:jc w:val="center"/>
    </w:pPr>
    <w:rPr>
      <w:i/>
      <w:iCs/>
      <w:color w:val="11826C" w:themeColor="accent1" w:themeShade="bf"/>
    </w:rPr>
  </w:style>
  <w:style w:type="paragraph" w:styleId="ListBullet3">
    <w:name w:val="List Bullet 3"/>
    <w:basedOn w:val="Normal"/>
    <w:uiPriority w:val="99"/>
    <w:semiHidden/>
    <w:unhideWhenUsed/>
    <w:qFormat/>
    <w:rsid w:val="002c2563"/>
    <w:pPr>
      <w:spacing w:before="0" w:after="200"/>
      <w:contextualSpacing/>
    </w:pPr>
    <w:rPr/>
  </w:style>
  <w:style w:type="paragraph" w:styleId="ListBullet4">
    <w:name w:val="List Bullet 4"/>
    <w:basedOn w:val="Normal"/>
    <w:uiPriority w:val="99"/>
    <w:semiHidden/>
    <w:unhideWhenUsed/>
    <w:qFormat/>
    <w:rsid w:val="002c2563"/>
    <w:pPr>
      <w:spacing w:before="0" w:after="200"/>
      <w:contextualSpacing/>
    </w:pPr>
    <w:rPr/>
  </w:style>
  <w:style w:type="paragraph" w:styleId="ListBullet5">
    <w:name w:val="List Bullet 5"/>
    <w:basedOn w:val="Normal"/>
    <w:uiPriority w:val="99"/>
    <w:semiHidden/>
    <w:unhideWhenUsed/>
    <w:qFormat/>
    <w:rsid w:val="002c2563"/>
    <w:pPr>
      <w:spacing w:before="0" w:after="200"/>
      <w:contextualSpacing/>
    </w:pPr>
    <w:rPr/>
  </w:style>
  <w:style w:type="paragraph" w:styleId="ListNumber">
    <w:name w:val="List Number"/>
    <w:basedOn w:val="Normal"/>
    <w:uiPriority w:val="99"/>
    <w:semiHidden/>
    <w:unhideWhenUsed/>
    <w:qFormat/>
    <w:rsid w:val="002c2563"/>
    <w:pPr>
      <w:spacing w:before="0" w:after="200"/>
      <w:contextualSpacing/>
    </w:pPr>
    <w:rPr/>
  </w:style>
  <w:style w:type="paragraph" w:styleId="ListBullet">
    <w:name w:val="List Bullet"/>
    <w:basedOn w:val="Normal"/>
    <w:uiPriority w:val="99"/>
    <w:semiHidden/>
    <w:unhideWhenUsed/>
    <w:qFormat/>
    <w:rsid w:val="002c2563"/>
    <w:pPr>
      <w:spacing w:before="0" w:after="200"/>
      <w:contextualSpacing/>
    </w:pPr>
    <w:rPr/>
  </w:style>
  <w:style w:type="paragraph" w:styleId="ListBullet2">
    <w:name w:val="List Bullet 2"/>
    <w:basedOn w:val="Normal"/>
    <w:uiPriority w:val="99"/>
    <w:semiHidden/>
    <w:unhideWhenUsed/>
    <w:qFormat/>
    <w:rsid w:val="002c2563"/>
    <w:pPr>
      <w:spacing w:before="0" w:after="200"/>
      <w:contextualSpacing/>
    </w:pPr>
    <w:rPr/>
  </w:style>
  <w:style w:type="paragraph" w:styleId="ListContinue">
    <w:name w:val="List Continue"/>
    <w:basedOn w:val="Normal"/>
    <w:uiPriority w:val="99"/>
    <w:semiHidden/>
    <w:unhideWhenUsed/>
    <w:qFormat/>
    <w:rsid w:val="002c2563"/>
    <w:pPr>
      <w:spacing w:before="0" w:after="120"/>
      <w:ind w:left="360" w:hanging="0"/>
      <w:contextualSpacing/>
    </w:pPr>
    <w:rPr/>
  </w:style>
  <w:style w:type="paragraph" w:styleId="ListContinue2">
    <w:name w:val="List Continue 2"/>
    <w:basedOn w:val="Normal"/>
    <w:uiPriority w:val="99"/>
    <w:semiHidden/>
    <w:unhideWhenUsed/>
    <w:qFormat/>
    <w:rsid w:val="002c2563"/>
    <w:pPr>
      <w:spacing w:before="0" w:after="120"/>
      <w:ind w:left="720" w:hanging="0"/>
      <w:contextualSpacing/>
    </w:pPr>
    <w:rPr/>
  </w:style>
  <w:style w:type="paragraph" w:styleId="ListContinue3">
    <w:name w:val="List Continue 3"/>
    <w:basedOn w:val="Normal"/>
    <w:uiPriority w:val="99"/>
    <w:semiHidden/>
    <w:unhideWhenUsed/>
    <w:qFormat/>
    <w:rsid w:val="002c2563"/>
    <w:pPr>
      <w:spacing w:before="0" w:after="120"/>
      <w:ind w:left="1080" w:hanging="0"/>
      <w:contextualSpacing/>
    </w:pPr>
    <w:rPr/>
  </w:style>
  <w:style w:type="paragraph" w:styleId="ListContinue4">
    <w:name w:val="List Continue 4"/>
    <w:basedOn w:val="Normal"/>
    <w:uiPriority w:val="99"/>
    <w:semiHidden/>
    <w:unhideWhenUsed/>
    <w:qFormat/>
    <w:rsid w:val="002c2563"/>
    <w:pPr>
      <w:spacing w:before="0" w:after="120"/>
      <w:ind w:left="1440" w:hanging="0"/>
      <w:contextualSpacing/>
    </w:pPr>
    <w:rPr/>
  </w:style>
  <w:style w:type="paragraph" w:styleId="ListContinue5">
    <w:name w:val="List Continue 5"/>
    <w:basedOn w:val="Normal"/>
    <w:uiPriority w:val="99"/>
    <w:semiHidden/>
    <w:unhideWhenUsed/>
    <w:qFormat/>
    <w:rsid w:val="002c2563"/>
    <w:pPr>
      <w:spacing w:before="0" w:after="120"/>
      <w:ind w:left="1800" w:hanging="0"/>
      <w:contextualSpacing/>
    </w:pPr>
    <w:rPr/>
  </w:style>
  <w:style w:type="paragraph" w:styleId="ListNumber2">
    <w:name w:val="List Number 2"/>
    <w:basedOn w:val="Normal"/>
    <w:uiPriority w:val="99"/>
    <w:semiHidden/>
    <w:unhideWhenUsed/>
    <w:qFormat/>
    <w:rsid w:val="002c2563"/>
    <w:pPr>
      <w:spacing w:before="0" w:after="200"/>
      <w:contextualSpacing/>
    </w:pPr>
    <w:rPr/>
  </w:style>
  <w:style w:type="paragraph" w:styleId="ListNumber3">
    <w:name w:val="List Number 3"/>
    <w:basedOn w:val="Normal"/>
    <w:uiPriority w:val="99"/>
    <w:semiHidden/>
    <w:unhideWhenUsed/>
    <w:qFormat/>
    <w:rsid w:val="002c2563"/>
    <w:pPr>
      <w:spacing w:before="0" w:after="200"/>
      <w:contextualSpacing/>
    </w:pPr>
    <w:rPr/>
  </w:style>
  <w:style w:type="paragraph" w:styleId="ListNumber4">
    <w:name w:val="List Number 4"/>
    <w:basedOn w:val="Normal"/>
    <w:uiPriority w:val="99"/>
    <w:semiHidden/>
    <w:unhideWhenUsed/>
    <w:qFormat/>
    <w:rsid w:val="002c2563"/>
    <w:pPr>
      <w:spacing w:before="0" w:after="200"/>
      <w:contextualSpacing/>
    </w:pPr>
    <w:rPr/>
  </w:style>
  <w:style w:type="paragraph" w:styleId="ListNumber5">
    <w:name w:val="List Number 5"/>
    <w:basedOn w:val="Normal"/>
    <w:uiPriority w:val="99"/>
    <w:semiHidden/>
    <w:unhideWhenUsed/>
    <w:qFormat/>
    <w:rsid w:val="002c2563"/>
    <w:pPr>
      <w:spacing w:before="0" w:after="200"/>
      <w:contextualSpacing/>
    </w:pPr>
    <w:rPr/>
  </w:style>
  <w:style w:type="paragraph" w:styleId="ListParagraph">
    <w:name w:val="List Paragraph"/>
    <w:basedOn w:val="Normal"/>
    <w:uiPriority w:val="34"/>
    <w:semiHidden/>
    <w:unhideWhenUsed/>
    <w:qFormat/>
    <w:rsid w:val="002c2563"/>
    <w:pPr>
      <w:spacing w:before="0" w:after="200"/>
      <w:ind w:left="720" w:hanging="0"/>
      <w:contextualSpacing/>
    </w:pPr>
    <w:rPr/>
  </w:style>
  <w:style w:type="paragraph" w:styleId="Macro">
    <w:name w:val="macro"/>
    <w:link w:val="MacroTextChar"/>
    <w:uiPriority w:val="99"/>
    <w:semiHidden/>
    <w:unhideWhenUsed/>
    <w:qFormat/>
    <w:rsid w:val="002c256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Book Antiqua"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cd5e29"/>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Book Antiqua" w:hAnsi="Book Antiqua" w:eastAsia="" w:cs="" w:asciiTheme="majorHAnsi" w:cstheme="majorBidi" w:eastAsiaTheme="majorEastAsia" w:hAnsiTheme="majorHAnsi"/>
      <w:color w:val="262626" w:themeColor="text1" w:themeTint="d9"/>
      <w:sz w:val="24"/>
      <w:szCs w:val="24"/>
    </w:rPr>
  </w:style>
  <w:style w:type="paragraph" w:styleId="NormalWeb">
    <w:name w:val="Normal (Web)"/>
    <w:basedOn w:val="Normal"/>
    <w:uiPriority w:val="99"/>
    <w:semiHidden/>
    <w:unhideWhenUsed/>
    <w:qFormat/>
    <w:rsid w:val="002c2563"/>
    <w:pPr/>
    <w:rPr>
      <w:rFonts w:ascii="Times New Roman" w:hAnsi="Times New Roman" w:cs="Times New Roman"/>
      <w:sz w:val="24"/>
      <w:szCs w:val="24"/>
    </w:rPr>
  </w:style>
  <w:style w:type="paragraph" w:styleId="NormalIndent">
    <w:name w:val="Normal Indent"/>
    <w:basedOn w:val="Normal"/>
    <w:uiPriority w:val="99"/>
    <w:semiHidden/>
    <w:unhideWhenUsed/>
    <w:qFormat/>
    <w:rsid w:val="002c2563"/>
    <w:pPr>
      <w:ind w:left="720" w:hanging="0"/>
    </w:pPr>
    <w:rPr/>
  </w:style>
  <w:style w:type="paragraph" w:styleId="NoteHeading">
    <w:name w:val="Note Heading"/>
    <w:basedOn w:val="Normal"/>
    <w:next w:val="Normal"/>
    <w:link w:val="NoteHeadingChar"/>
    <w:uiPriority w:val="99"/>
    <w:semiHidden/>
    <w:unhideWhenUsed/>
    <w:qFormat/>
    <w:rsid w:val="002c2563"/>
    <w:pPr>
      <w:spacing w:lineRule="auto" w:line="240" w:before="0" w:after="0"/>
    </w:pPr>
    <w:rPr/>
  </w:style>
  <w:style w:type="paragraph" w:styleId="PlainText">
    <w:name w:val="Plain Text"/>
    <w:basedOn w:val="Normal"/>
    <w:link w:val="PlainTextChar"/>
    <w:uiPriority w:val="99"/>
    <w:semiHidden/>
    <w:unhideWhenUsed/>
    <w:qFormat/>
    <w:rsid w:val="002c2563"/>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semiHidden/>
    <w:unhideWhenUsed/>
    <w:qFormat/>
    <w:rsid w:val="002c2563"/>
    <w:pPr>
      <w:spacing w:before="0" w:after="160"/>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2c2563"/>
    <w:pPr>
      <w:spacing w:before="0" w:after="0"/>
      <w:ind w:left="220" w:hanging="220"/>
    </w:pPr>
    <w:rPr/>
  </w:style>
  <w:style w:type="paragraph" w:styleId="Tableoffigures">
    <w:name w:val="table of figures"/>
    <w:basedOn w:val="Normal"/>
    <w:next w:val="Normal"/>
    <w:uiPriority w:val="99"/>
    <w:semiHidden/>
    <w:unhideWhenUsed/>
    <w:qFormat/>
    <w:rsid w:val="002c2563"/>
    <w:pPr>
      <w:spacing w:before="0" w:after="0"/>
    </w:pPr>
    <w:rPr/>
  </w:style>
  <w:style w:type="paragraph" w:styleId="Title">
    <w:name w:val="Title"/>
    <w:basedOn w:val="Normal"/>
    <w:next w:val="Normal"/>
    <w:link w:val="TitleChar"/>
    <w:unhideWhenUsed/>
    <w:qFormat/>
    <w:rsid w:val="00b9569d"/>
    <w:pPr>
      <w:spacing w:lineRule="auto" w:line="216" w:before="0" w:after="0"/>
    </w:pPr>
    <w:rPr>
      <w:rFonts w:ascii="Book Antiqua" w:hAnsi="Book Antiqua" w:eastAsia="" w:cs="" w:asciiTheme="majorHAnsi" w:cstheme="majorBidi" w:eastAsiaTheme="majorEastAsia" w:hAnsiTheme="majorHAnsi"/>
      <w:color w:val="0B5748" w:themeColor="accent1" w:themeShade="80"/>
      <w:sz w:val="28"/>
      <w:szCs w:val="56"/>
    </w:rPr>
  </w:style>
  <w:style w:type="paragraph" w:styleId="Toaheading">
    <w:name w:val="toa heading"/>
    <w:basedOn w:val="Normal"/>
    <w:next w:val="Normal"/>
    <w:uiPriority w:val="99"/>
    <w:semiHidden/>
    <w:unhideWhenUsed/>
    <w:qFormat/>
    <w:rsid w:val="002c2563"/>
    <w:pPr>
      <w:spacing w:before="120" w:after="200"/>
    </w:pPr>
    <w:rPr>
      <w:rFonts w:ascii="Book Antiqua" w:hAnsi="Book Antiqu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c2563"/>
    <w:pPr>
      <w:spacing w:before="0" w:after="100"/>
    </w:pPr>
    <w:rPr/>
  </w:style>
  <w:style w:type="paragraph" w:styleId="Contents2">
    <w:name w:val="TOC 2"/>
    <w:basedOn w:val="Normal"/>
    <w:next w:val="Normal"/>
    <w:autoRedefine/>
    <w:uiPriority w:val="39"/>
    <w:semiHidden/>
    <w:unhideWhenUsed/>
    <w:rsid w:val="002c2563"/>
    <w:pPr>
      <w:spacing w:before="0" w:after="100"/>
      <w:ind w:left="220" w:hanging="0"/>
    </w:pPr>
    <w:rPr/>
  </w:style>
  <w:style w:type="paragraph" w:styleId="Contents3">
    <w:name w:val="TOC 3"/>
    <w:basedOn w:val="Normal"/>
    <w:next w:val="Normal"/>
    <w:autoRedefine/>
    <w:uiPriority w:val="39"/>
    <w:semiHidden/>
    <w:unhideWhenUsed/>
    <w:rsid w:val="002c2563"/>
    <w:pPr>
      <w:spacing w:before="0" w:after="100"/>
      <w:ind w:left="440" w:hanging="0"/>
    </w:pPr>
    <w:rPr/>
  </w:style>
  <w:style w:type="paragraph" w:styleId="Contents4">
    <w:name w:val="TOC 4"/>
    <w:basedOn w:val="Normal"/>
    <w:next w:val="Normal"/>
    <w:autoRedefine/>
    <w:uiPriority w:val="39"/>
    <w:semiHidden/>
    <w:unhideWhenUsed/>
    <w:rsid w:val="002c2563"/>
    <w:pPr>
      <w:spacing w:before="0" w:after="100"/>
      <w:ind w:left="660" w:hanging="0"/>
    </w:pPr>
    <w:rPr/>
  </w:style>
  <w:style w:type="paragraph" w:styleId="Contents5">
    <w:name w:val="TOC 5"/>
    <w:basedOn w:val="Normal"/>
    <w:next w:val="Normal"/>
    <w:autoRedefine/>
    <w:uiPriority w:val="39"/>
    <w:semiHidden/>
    <w:unhideWhenUsed/>
    <w:rsid w:val="002c2563"/>
    <w:pPr>
      <w:spacing w:before="0" w:after="100"/>
      <w:ind w:left="880" w:hanging="0"/>
    </w:pPr>
    <w:rPr/>
  </w:style>
  <w:style w:type="paragraph" w:styleId="Contents6">
    <w:name w:val="TOC 6"/>
    <w:basedOn w:val="Normal"/>
    <w:next w:val="Normal"/>
    <w:autoRedefine/>
    <w:uiPriority w:val="39"/>
    <w:semiHidden/>
    <w:unhideWhenUsed/>
    <w:rsid w:val="002c2563"/>
    <w:pPr>
      <w:spacing w:before="0" w:after="100"/>
      <w:ind w:left="1100" w:hanging="0"/>
    </w:pPr>
    <w:rPr/>
  </w:style>
  <w:style w:type="paragraph" w:styleId="Contents7">
    <w:name w:val="TOC 7"/>
    <w:basedOn w:val="Normal"/>
    <w:next w:val="Normal"/>
    <w:autoRedefine/>
    <w:uiPriority w:val="39"/>
    <w:semiHidden/>
    <w:unhideWhenUsed/>
    <w:rsid w:val="002c2563"/>
    <w:pPr>
      <w:spacing w:before="0" w:after="100"/>
      <w:ind w:left="1320" w:hanging="0"/>
    </w:pPr>
    <w:rPr/>
  </w:style>
  <w:style w:type="paragraph" w:styleId="Contents8">
    <w:name w:val="TOC 8"/>
    <w:basedOn w:val="Normal"/>
    <w:next w:val="Normal"/>
    <w:autoRedefine/>
    <w:uiPriority w:val="39"/>
    <w:semiHidden/>
    <w:unhideWhenUsed/>
    <w:rsid w:val="002c2563"/>
    <w:pPr>
      <w:spacing w:before="0" w:after="100"/>
      <w:ind w:left="1540" w:hanging="0"/>
    </w:pPr>
    <w:rPr/>
  </w:style>
  <w:style w:type="paragraph" w:styleId="Contents9">
    <w:name w:val="TOC 9"/>
    <w:basedOn w:val="Normal"/>
    <w:next w:val="Normal"/>
    <w:autoRedefine/>
    <w:uiPriority w:val="39"/>
    <w:semiHidden/>
    <w:unhideWhenUsed/>
    <w:rsid w:val="002c2563"/>
    <w:pPr>
      <w:spacing w:before="0" w:after="100"/>
      <w:ind w:left="1760" w:hanging="0"/>
    </w:pPr>
    <w:rPr/>
  </w:style>
  <w:style w:type="paragraph" w:styleId="TOCHeading">
    <w:name w:val="TOC Heading"/>
    <w:basedOn w:val="Heading1"/>
    <w:next w:val="Normal"/>
    <w:uiPriority w:val="39"/>
    <w:semiHidden/>
    <w:unhideWhenUsed/>
    <w:qFormat/>
    <w:rsid w:val="002c2563"/>
    <w:pPr/>
    <w:rPr/>
  </w:style>
  <w:style w:type="paragraph" w:styleId="ComplimentaryClose">
    <w:name w:val="Salutation"/>
    <w:basedOn w:val="Normal"/>
    <w:next w:val="Normal"/>
    <w:link w:val="SalutationChar"/>
    <w:uiPriority w:val="4"/>
    <w:qFormat/>
    <w:rsid w:val="00156ef1"/>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EE840A" w:themeFill="accent2" w:themeFillShade="cc"/>
      </w:tcPr>
    </w:tblStylePr>
    <w:tblStylePr w:type="lastRow">
      <w:rPr>
        <w:b/>
        <w:bCs/>
        <w:color w:val="EE84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color="FFFFFF" w:themeColor="background1" w:sz="12" w:space="0"/>
        </w:tcBorders>
        <w:shd w:val="clear" w:color="auto" w:fill="EE840A" w:themeFill="accent2" w:themeFillShade="cc"/>
      </w:tcPr>
    </w:tblStylePr>
    <w:tblStylePr w:type="lastRow">
      <w:rPr>
        <w:b/>
        <w:bCs/>
        <w:color w:val="EE84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color="FFFFFF" w:themeColor="background1" w:sz="12" w:space="0"/>
        </w:tcBorders>
        <w:shd w:val="clear" w:color="auto" w:fill="EE840A" w:themeFill="accent2" w:themeFillShade="cc"/>
      </w:tcPr>
    </w:tblStylePr>
    <w:tblStylePr w:type="lastRow">
      <w:rPr>
        <w:b/>
        <w:bCs/>
        <w:color w:val="EE84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color="FFFFFF" w:themeColor="background1" w:sz="12" w:space="0"/>
        </w:tcBorders>
        <w:shd w:val="clear" w:color="auto" w:fill="127095" w:themeFill="accent4" w:themeFillShade="cc"/>
      </w:tcPr>
    </w:tblStylePr>
    <w:tblStylePr w:type="lastRow">
      <w:rPr>
        <w:b/>
        <w:bCs/>
        <w:color w:val="12709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color="FFFFFF" w:themeColor="background1" w:sz="12" w:space="0"/>
        </w:tcBorders>
        <w:shd w:val="clear" w:color="auto" w:fill="586469" w:themeFill="accent3" w:themeFillShade="cc"/>
      </w:tcPr>
    </w:tblStylePr>
    <w:tblStylePr w:type="lastRow">
      <w:rPr>
        <w:b/>
        <w:bCs/>
        <w:color w:val="586469"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color="FFFFFF" w:themeColor="background1" w:sz="12" w:space="0"/>
        </w:tcBorders>
        <w:shd w:val="clear" w:color="auto" w:fill="588E36" w:themeFill="accent6" w:themeFillShade="cc"/>
      </w:tcPr>
    </w:tblStylePr>
    <w:tblStylePr w:type="lastRow">
      <w:rPr>
        <w:b/>
        <w:bCs/>
        <w:color w:val="588E36"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color="FFFFFF" w:themeColor="background1" w:sz="12" w:space="0"/>
        </w:tcBorders>
        <w:shd w:val="clear" w:color="auto" w:fill="D22D21" w:themeFill="accent5" w:themeFillShade="cc"/>
      </w:tcPr>
    </w:tblStylePr>
    <w:tblStylePr w:type="lastRow">
      <w:rPr>
        <w:b/>
        <w:bCs/>
        <w:color w:val="D22D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F7A23F"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7A23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F7A23F" w:themeColor="accent2" w:sz="24" w:space="0"/>
        <w:left w:val="single" w:color="17AE92" w:themeColor="accent1" w:sz="4" w:space="0"/>
        <w:bottom w:val="single" w:color="17AE92" w:themeColor="accent1" w:sz="4" w:space="0"/>
        <w:right w:val="single" w:color="17AE92" w:themeColor="accent1" w:sz="4" w:space="0"/>
        <w:insideH w:val="single" w:color="FFFFFF" w:themeColor="background1" w:sz="4" w:space="0"/>
        <w:insideV w:val="single" w:color="FFFFFF" w:themeColor="background1" w:sz="4" w:space="0"/>
      </w:tblBorders>
    </w:tblPr>
    <w:tcPr>
      <w:shd w:val="clear" w:color="auto" w:fill="E3FBF6" w:themeFill="accent1" w:themeFillTint="19"/>
    </w:tcPr>
    <w:tblStylePr w:type="firstRow">
      <w:rPr>
        <w:b/>
        <w:bCs/>
      </w:rPr>
      <w:tblPr/>
      <w:tcPr>
        <w:tcBorders>
          <w:top w:val="nil"/>
          <w:left w:val="nil"/>
          <w:bottom w:val="single" w:color="F7A23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color="0D6857" w:themeColor="accent1" w:sz="4" w:space="0"/>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F7A23F" w:themeColor="accent2" w:sz="24" w:space="0"/>
        <w:left w:val="single" w:color="F7A23F" w:themeColor="accent2" w:sz="4" w:space="0"/>
        <w:bottom w:val="single" w:color="F7A23F" w:themeColor="accent2" w:sz="4" w:space="0"/>
        <w:right w:val="single" w:color="F7A23F" w:themeColor="accent2" w:sz="4" w:space="0"/>
        <w:insideH w:val="single" w:color="FFFFFF" w:themeColor="background1" w:sz="4" w:space="0"/>
        <w:insideV w:val="single" w:color="FFFFFF" w:themeColor="background1" w:sz="4" w:space="0"/>
      </w:tblBorders>
    </w:tblPr>
    <w:tcPr>
      <w:shd w:val="clear" w:color="auto" w:fill="FEF5EC" w:themeFill="accent2" w:themeFillTint="19"/>
    </w:tcPr>
    <w:tblStylePr w:type="firstRow">
      <w:rPr>
        <w:b/>
        <w:bCs/>
      </w:rPr>
      <w:tblPr/>
      <w:tcPr>
        <w:tcBorders>
          <w:top w:val="nil"/>
          <w:left w:val="nil"/>
          <w:bottom w:val="single" w:color="F7A23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color="B26307" w:themeColor="accent2" w:sz="4" w:space="0"/>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178DBB" w:themeColor="accent4" w:sz="24" w:space="0"/>
        <w:left w:val="single" w:color="6F7E84" w:themeColor="accent3" w:sz="4" w:space="0"/>
        <w:bottom w:val="single" w:color="6F7E84" w:themeColor="accent3" w:sz="4" w:space="0"/>
        <w:right w:val="single" w:color="6F7E84" w:themeColor="accent3" w:sz="4" w:space="0"/>
        <w:insideH w:val="single" w:color="FFFFFF" w:themeColor="background1" w:sz="4" w:space="0"/>
        <w:insideV w:val="single" w:color="FFFFFF" w:themeColor="background1" w:sz="4" w:space="0"/>
      </w:tblBorders>
    </w:tblPr>
    <w:tcPr>
      <w:shd w:val="clear" w:color="auto" w:fill="F0F2F3" w:themeFill="accent3" w:themeFillTint="19"/>
    </w:tcPr>
    <w:tblStylePr w:type="firstRow">
      <w:rPr>
        <w:b/>
        <w:bCs/>
      </w:rPr>
      <w:tblPr/>
      <w:tcPr>
        <w:tcBorders>
          <w:top w:val="nil"/>
          <w:left w:val="nil"/>
          <w:bottom w:val="single" w:color="178DBB"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color="424B4F" w:themeColor="accent3" w:sz="4" w:space="0"/>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6F7E84" w:themeColor="accent3" w:sz="24" w:space="0"/>
        <w:left w:val="single" w:color="178DBB" w:themeColor="accent4" w:sz="4" w:space="0"/>
        <w:bottom w:val="single" w:color="178DBB" w:themeColor="accent4" w:sz="4" w:space="0"/>
        <w:right w:val="single" w:color="178DBB" w:themeColor="accent4" w:sz="4" w:space="0"/>
        <w:insideH w:val="single" w:color="FFFFFF" w:themeColor="background1" w:sz="4" w:space="0"/>
        <w:insideV w:val="single" w:color="FFFFFF" w:themeColor="background1" w:sz="4" w:space="0"/>
      </w:tblBorders>
    </w:tblPr>
    <w:tcPr>
      <w:shd w:val="clear" w:color="auto" w:fill="E4F5FB" w:themeFill="accent4" w:themeFillTint="19"/>
    </w:tcPr>
    <w:tblStylePr w:type="firstRow">
      <w:rPr>
        <w:b/>
        <w:bCs/>
      </w:rPr>
      <w:tblPr/>
      <w:tcPr>
        <w:tcBorders>
          <w:top w:val="nil"/>
          <w:left w:val="nil"/>
          <w:bottom w:val="single" w:color="6F7E8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color="0E5470" w:themeColor="accent4" w:sz="4" w:space="0"/>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6FB344" w:themeColor="accent6" w:sz="24" w:space="0"/>
        <w:left w:val="single" w:color="E3584E" w:themeColor="accent5" w:sz="4" w:space="0"/>
        <w:bottom w:val="single" w:color="E3584E" w:themeColor="accent5" w:sz="4" w:space="0"/>
        <w:right w:val="single" w:color="E3584E" w:themeColor="accent5" w:sz="4" w:space="0"/>
        <w:insideH w:val="single" w:color="FFFFFF" w:themeColor="background1" w:sz="4" w:space="0"/>
        <w:insideV w:val="single" w:color="FFFFFF" w:themeColor="background1" w:sz="4" w:space="0"/>
      </w:tblBorders>
    </w:tblPr>
    <w:tcPr>
      <w:shd w:val="clear" w:color="auto" w:fill="FCEEED" w:themeFill="accent5" w:themeFillTint="19"/>
    </w:tcPr>
    <w:tblStylePr w:type="firstRow">
      <w:rPr>
        <w:b/>
        <w:bCs/>
      </w:rPr>
      <w:tblPr/>
      <w:tcPr>
        <w:tcBorders>
          <w:top w:val="nil"/>
          <w:left w:val="nil"/>
          <w:bottom w:val="single" w:color="6FB344"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color="9E2119" w:themeColor="accent5" w:sz="4" w:space="0"/>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color="E3584E" w:themeColor="accent5" w:sz="24" w:space="0"/>
        <w:left w:val="single" w:color="6FB344" w:themeColor="accent6" w:sz="4" w:space="0"/>
        <w:bottom w:val="single" w:color="6FB344" w:themeColor="accent6" w:sz="4" w:space="0"/>
        <w:right w:val="single" w:color="6FB344" w:themeColor="accent6" w:sz="4" w:space="0"/>
        <w:insideH w:val="single" w:color="FFFFFF" w:themeColor="background1" w:sz="4" w:space="0"/>
        <w:insideV w:val="single" w:color="FFFFFF" w:themeColor="background1" w:sz="4" w:space="0"/>
      </w:tblBorders>
    </w:tblPr>
    <w:tcPr>
      <w:shd w:val="clear" w:color="auto" w:fill="F0F8EC" w:themeFill="accent6" w:themeFillTint="19"/>
    </w:tcPr>
    <w:tblStylePr w:type="firstRow">
      <w:rPr>
        <w:b/>
        <w:bCs/>
      </w:rPr>
      <w:tblPr/>
      <w:tcPr>
        <w:tcBorders>
          <w:top w:val="nil"/>
          <w:left w:val="nil"/>
          <w:bottom w:val="single" w:color="E3584E"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color="426B28" w:themeColor="accent6" w:sz="4" w:space="0"/>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1826C"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DE7B09"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535E6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1698B"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52A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2863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color="90F0DE" w:themeColor="accent1" w:themeTint="66" w:sz="4" w:space="0"/>
        <w:left w:val="single" w:color="90F0DE" w:themeColor="accent1" w:themeTint="66" w:sz="4" w:space="0"/>
        <w:bottom w:val="single" w:color="90F0DE" w:themeColor="accent1" w:themeTint="66" w:sz="4" w:space="0"/>
        <w:right w:val="single" w:color="90F0DE" w:themeColor="accent1" w:themeTint="66" w:sz="4" w:space="0"/>
        <w:insideH w:val="single" w:color="90F0DE" w:themeColor="accent1" w:themeTint="66" w:sz="4" w:space="0"/>
        <w:insideV w:val="single" w:color="90F0DE" w:themeColor="accent1" w:themeTint="66" w:sz="4" w:space="0"/>
      </w:tblBorders>
    </w:tblPr>
    <w:tblStylePr w:type="firstRow">
      <w:rPr>
        <w:b/>
        <w:bCs/>
      </w:rPr>
      <w:tblPr/>
      <w:tcPr>
        <w:tcBorders>
          <w:bottom w:val="single" w:color="58E9CD" w:themeColor="accent1" w:sz="12" w:space="0"/>
        </w:tcBorders>
      </w:tcPr>
    </w:tblStylePr>
    <w:tblStylePr w:type="lastRow">
      <w:rPr>
        <w:b/>
        <w:bCs/>
      </w:rPr>
      <w:tblPr/>
      <w:tcPr>
        <w:tcBorders>
          <w:top w:val="double" w:color="58E9CD"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color="FBD9B2" w:themeColor="accent2" w:themeTint="66" w:sz="4" w:space="0"/>
        <w:left w:val="single" w:color="FBD9B2" w:themeColor="accent2" w:themeTint="66" w:sz="4" w:space="0"/>
        <w:bottom w:val="single" w:color="FBD9B2" w:themeColor="accent2" w:themeTint="66" w:sz="4" w:space="0"/>
        <w:right w:val="single" w:color="FBD9B2" w:themeColor="accent2" w:themeTint="66" w:sz="4" w:space="0"/>
        <w:insideH w:val="single" w:color="FBD9B2" w:themeColor="accent2" w:themeTint="66" w:sz="4" w:space="0"/>
        <w:insideV w:val="single" w:color="FBD9B2" w:themeColor="accent2" w:themeTint="66" w:sz="4" w:space="0"/>
      </w:tblBorders>
    </w:tblPr>
    <w:tblStylePr w:type="firstRow">
      <w:rPr>
        <w:b/>
        <w:bCs/>
      </w:rPr>
      <w:tblPr/>
      <w:tcPr>
        <w:tcBorders>
          <w:bottom w:val="single" w:color="FAC78B" w:themeColor="accent2" w:sz="12" w:space="0"/>
        </w:tcBorders>
      </w:tcPr>
    </w:tblStylePr>
    <w:tblStylePr w:type="lastRow">
      <w:rPr>
        <w:b/>
        <w:bCs/>
      </w:rPr>
      <w:tblPr/>
      <w:tcPr>
        <w:tcBorders>
          <w:top w:val="double" w:color="FAC78B"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color="C4CBCE" w:themeColor="accent3" w:themeTint="66" w:sz="4" w:space="0"/>
        <w:left w:val="single" w:color="C4CBCE" w:themeColor="accent3" w:themeTint="66" w:sz="4" w:space="0"/>
        <w:bottom w:val="single" w:color="C4CBCE" w:themeColor="accent3" w:themeTint="66" w:sz="4" w:space="0"/>
        <w:right w:val="single" w:color="C4CBCE" w:themeColor="accent3" w:themeTint="66" w:sz="4" w:space="0"/>
        <w:insideH w:val="single" w:color="C4CBCE" w:themeColor="accent3" w:themeTint="66" w:sz="4" w:space="0"/>
        <w:insideV w:val="single" w:color="C4CBCE" w:themeColor="accent3" w:themeTint="66" w:sz="4" w:space="0"/>
      </w:tblBorders>
    </w:tblPr>
    <w:tblStylePr w:type="firstRow">
      <w:rPr>
        <w:b/>
        <w:bCs/>
      </w:rPr>
      <w:tblPr/>
      <w:tcPr>
        <w:tcBorders>
          <w:bottom w:val="single" w:color="A7B1B5" w:themeColor="accent3" w:sz="12" w:space="0"/>
        </w:tcBorders>
      </w:tcPr>
    </w:tblStylePr>
    <w:tblStylePr w:type="lastRow">
      <w:rPr>
        <w:b/>
        <w:bCs/>
      </w:rPr>
      <w:tblPr/>
      <w:tcPr>
        <w:tcBorders>
          <w:top w:val="double" w:color="A7B1B5"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color="94D7F1" w:themeColor="accent4" w:themeTint="66" w:sz="4" w:space="0"/>
        <w:left w:val="single" w:color="94D7F1" w:themeColor="accent4" w:themeTint="66" w:sz="4" w:space="0"/>
        <w:bottom w:val="single" w:color="94D7F1" w:themeColor="accent4" w:themeTint="66" w:sz="4" w:space="0"/>
        <w:right w:val="single" w:color="94D7F1" w:themeColor="accent4" w:themeTint="66" w:sz="4" w:space="0"/>
        <w:insideH w:val="single" w:color="94D7F1" w:themeColor="accent4" w:themeTint="66" w:sz="4" w:space="0"/>
        <w:insideV w:val="single" w:color="94D7F1" w:themeColor="accent4" w:themeTint="66" w:sz="4" w:space="0"/>
      </w:tblBorders>
    </w:tblPr>
    <w:tblStylePr w:type="firstRow">
      <w:rPr>
        <w:b/>
        <w:bCs/>
      </w:rPr>
      <w:tblPr/>
      <w:tcPr>
        <w:tcBorders>
          <w:bottom w:val="single" w:color="5EC3EB" w:themeColor="accent4" w:sz="12" w:space="0"/>
        </w:tcBorders>
      </w:tcPr>
    </w:tblStylePr>
    <w:tblStylePr w:type="lastRow">
      <w:rPr>
        <w:b/>
        <w:bCs/>
      </w:rPr>
      <w:tblPr/>
      <w:tcPr>
        <w:tcBorders>
          <w:top w:val="double" w:color="5EC3EB"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color="F3BCB8" w:themeColor="accent5" w:themeTint="66" w:sz="4" w:space="0"/>
        <w:left w:val="single" w:color="F3BCB8" w:themeColor="accent5" w:themeTint="66" w:sz="4" w:space="0"/>
        <w:bottom w:val="single" w:color="F3BCB8" w:themeColor="accent5" w:themeTint="66" w:sz="4" w:space="0"/>
        <w:right w:val="single" w:color="F3BCB8" w:themeColor="accent5" w:themeTint="66" w:sz="4" w:space="0"/>
        <w:insideH w:val="single" w:color="F3BCB8" w:themeColor="accent5" w:themeTint="66" w:sz="4" w:space="0"/>
        <w:insideV w:val="single" w:color="F3BCB8" w:themeColor="accent5" w:themeTint="66" w:sz="4" w:space="0"/>
      </w:tblBorders>
    </w:tblPr>
    <w:tblStylePr w:type="firstRow">
      <w:rPr>
        <w:b/>
        <w:bCs/>
      </w:rPr>
      <w:tblPr/>
      <w:tcPr>
        <w:tcBorders>
          <w:bottom w:val="single" w:color="EE9A94" w:themeColor="accent5" w:sz="12" w:space="0"/>
        </w:tcBorders>
      </w:tcPr>
    </w:tblStylePr>
    <w:tblStylePr w:type="lastRow">
      <w:rPr>
        <w:b/>
        <w:bCs/>
      </w:rPr>
      <w:tblPr/>
      <w:tcPr>
        <w:tcBorders>
          <w:top w:val="double" w:color="EE9A94"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color="C4E2B2" w:themeColor="accent6" w:themeTint="66" w:sz="4" w:space="0"/>
        <w:left w:val="single" w:color="C4E2B2" w:themeColor="accent6" w:themeTint="66" w:sz="4" w:space="0"/>
        <w:bottom w:val="single" w:color="C4E2B2" w:themeColor="accent6" w:themeTint="66" w:sz="4" w:space="0"/>
        <w:right w:val="single" w:color="C4E2B2" w:themeColor="accent6" w:themeTint="66" w:sz="4" w:space="0"/>
        <w:insideH w:val="single" w:color="C4E2B2" w:themeColor="accent6" w:themeTint="66" w:sz="4" w:space="0"/>
        <w:insideV w:val="single" w:color="C4E2B2" w:themeColor="accent6" w:themeTint="66" w:sz="4" w:space="0"/>
      </w:tblBorders>
    </w:tblPr>
    <w:tblStylePr w:type="firstRow">
      <w:rPr>
        <w:b/>
        <w:bCs/>
      </w:rPr>
      <w:tblPr/>
      <w:tcPr>
        <w:tcBorders>
          <w:bottom w:val="single" w:color="A7D38C" w:themeColor="accent6" w:sz="12" w:space="0"/>
        </w:tcBorders>
      </w:tcPr>
    </w:tblStylePr>
    <w:tblStylePr w:type="lastRow">
      <w:rPr>
        <w:b/>
        <w:bCs/>
      </w:rPr>
      <w:tblPr/>
      <w:tcPr>
        <w:tcBorders>
          <w:top w:val="double" w:color="A7D38C"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color="58E9CD" w:themeColor="accent1" w:themeTint="99" w:sz="2" w:space="0"/>
        <w:bottom w:val="single" w:color="58E9CD" w:themeColor="accent1" w:themeTint="99" w:sz="2" w:space="0"/>
        <w:insideH w:val="single" w:color="58E9CD" w:themeColor="accent1" w:themeTint="99" w:sz="2" w:space="0"/>
        <w:insideV w:val="single" w:color="58E9CD" w:themeColor="accent1" w:themeTint="99" w:sz="2" w:space="0"/>
      </w:tblBorders>
    </w:tblPr>
    <w:tblStylePr w:type="firstRow">
      <w:rPr>
        <w:b/>
        <w:bCs/>
      </w:rPr>
      <w:tblPr/>
      <w:tcPr>
        <w:tcBorders>
          <w:top w:val="nil"/>
          <w:bottom w:val="single" w:color="58E9CD" w:themeColor="accent1" w:sz="12" w:space="0"/>
          <w:insideH w:val="nil"/>
          <w:insideV w:val="nil"/>
        </w:tcBorders>
        <w:shd w:val="clear" w:color="auto" w:fill="FFFFFF" w:themeFill="background1"/>
      </w:tcPr>
    </w:tblStylePr>
    <w:tblStylePr w:type="lastRow">
      <w:rPr>
        <w:b/>
        <w:bCs/>
      </w:rPr>
      <w:tblPr/>
      <w:tcPr>
        <w:tcBorders>
          <w:top w:val="double" w:color="58E9CD"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color="FAC78B" w:themeColor="accent2" w:themeTint="99" w:sz="2" w:space="0"/>
        <w:bottom w:val="single" w:color="FAC78B" w:themeColor="accent2" w:themeTint="99" w:sz="2" w:space="0"/>
        <w:insideH w:val="single" w:color="FAC78B" w:themeColor="accent2" w:themeTint="99" w:sz="2" w:space="0"/>
        <w:insideV w:val="single" w:color="FAC78B" w:themeColor="accent2" w:themeTint="99" w:sz="2" w:space="0"/>
      </w:tblBorders>
    </w:tblPr>
    <w:tblStylePr w:type="firstRow">
      <w:rPr>
        <w:b/>
        <w:bCs/>
      </w:rPr>
      <w:tblPr/>
      <w:tcPr>
        <w:tcBorders>
          <w:top w:val="nil"/>
          <w:bottom w:val="single" w:color="FAC78B" w:themeColor="accent2" w:sz="12" w:space="0"/>
          <w:insideH w:val="nil"/>
          <w:insideV w:val="nil"/>
        </w:tcBorders>
        <w:shd w:val="clear" w:color="auto" w:fill="FFFFFF" w:themeFill="background1"/>
      </w:tcPr>
    </w:tblStylePr>
    <w:tblStylePr w:type="lastRow">
      <w:rPr>
        <w:b/>
        <w:bCs/>
      </w:rPr>
      <w:tblPr/>
      <w:tcPr>
        <w:tcBorders>
          <w:top w:val="double" w:color="FAC78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color="A7B1B5" w:themeColor="accent3" w:themeTint="99" w:sz="2" w:space="0"/>
        <w:bottom w:val="single" w:color="A7B1B5" w:themeColor="accent3" w:themeTint="99" w:sz="2" w:space="0"/>
        <w:insideH w:val="single" w:color="A7B1B5" w:themeColor="accent3" w:themeTint="99" w:sz="2" w:space="0"/>
        <w:insideV w:val="single" w:color="A7B1B5" w:themeColor="accent3" w:themeTint="99" w:sz="2" w:space="0"/>
      </w:tblBorders>
    </w:tblPr>
    <w:tblStylePr w:type="firstRow">
      <w:rPr>
        <w:b/>
        <w:bCs/>
      </w:rPr>
      <w:tblPr/>
      <w:tcPr>
        <w:tcBorders>
          <w:top w:val="nil"/>
          <w:bottom w:val="single" w:color="A7B1B5" w:themeColor="accent3" w:sz="12" w:space="0"/>
          <w:insideH w:val="nil"/>
          <w:insideV w:val="nil"/>
        </w:tcBorders>
        <w:shd w:val="clear" w:color="auto" w:fill="FFFFFF" w:themeFill="background1"/>
      </w:tcPr>
    </w:tblStylePr>
    <w:tblStylePr w:type="lastRow">
      <w:rPr>
        <w:b/>
        <w:bCs/>
      </w:rPr>
      <w:tblPr/>
      <w:tcPr>
        <w:tcBorders>
          <w:top w:val="double" w:color="A7B1B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color="5EC3EB" w:themeColor="accent4" w:themeTint="99" w:sz="2" w:space="0"/>
        <w:bottom w:val="single" w:color="5EC3EB" w:themeColor="accent4" w:themeTint="99" w:sz="2" w:space="0"/>
        <w:insideH w:val="single" w:color="5EC3EB" w:themeColor="accent4" w:themeTint="99" w:sz="2" w:space="0"/>
        <w:insideV w:val="single" w:color="5EC3EB" w:themeColor="accent4" w:themeTint="99" w:sz="2" w:space="0"/>
      </w:tblBorders>
    </w:tblPr>
    <w:tblStylePr w:type="firstRow">
      <w:rPr>
        <w:b/>
        <w:bCs/>
      </w:rPr>
      <w:tblPr/>
      <w:tcPr>
        <w:tcBorders>
          <w:top w:val="nil"/>
          <w:bottom w:val="single" w:color="5EC3EB" w:themeColor="accent4" w:sz="12" w:space="0"/>
          <w:insideH w:val="nil"/>
          <w:insideV w:val="nil"/>
        </w:tcBorders>
        <w:shd w:val="clear" w:color="auto" w:fill="FFFFFF" w:themeFill="background1"/>
      </w:tcPr>
    </w:tblStylePr>
    <w:tblStylePr w:type="lastRow">
      <w:rPr>
        <w:b/>
        <w:bCs/>
      </w:rPr>
      <w:tblPr/>
      <w:tcPr>
        <w:tcBorders>
          <w:top w:val="double" w:color="5EC3EB"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color="EE9A94" w:themeColor="accent5" w:themeTint="99" w:sz="2" w:space="0"/>
        <w:bottom w:val="single" w:color="EE9A94" w:themeColor="accent5" w:themeTint="99" w:sz="2" w:space="0"/>
        <w:insideH w:val="single" w:color="EE9A94" w:themeColor="accent5" w:themeTint="99" w:sz="2" w:space="0"/>
        <w:insideV w:val="single" w:color="EE9A94" w:themeColor="accent5" w:themeTint="99" w:sz="2" w:space="0"/>
      </w:tblBorders>
    </w:tblPr>
    <w:tblStylePr w:type="firstRow">
      <w:rPr>
        <w:b/>
        <w:bCs/>
      </w:rPr>
      <w:tblPr/>
      <w:tcPr>
        <w:tcBorders>
          <w:top w:val="nil"/>
          <w:bottom w:val="single" w:color="EE9A94" w:themeColor="accent5" w:sz="12" w:space="0"/>
          <w:insideH w:val="nil"/>
          <w:insideV w:val="nil"/>
        </w:tcBorders>
        <w:shd w:val="clear" w:color="auto" w:fill="FFFFFF" w:themeFill="background1"/>
      </w:tcPr>
    </w:tblStylePr>
    <w:tblStylePr w:type="lastRow">
      <w:rPr>
        <w:b/>
        <w:bCs/>
      </w:rPr>
      <w:tblPr/>
      <w:tcPr>
        <w:tcBorders>
          <w:top w:val="double" w:color="EE9A94"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color="A7D38C" w:themeColor="accent6" w:themeTint="99" w:sz="2" w:space="0"/>
        <w:bottom w:val="single" w:color="A7D38C" w:themeColor="accent6" w:themeTint="99" w:sz="2" w:space="0"/>
        <w:insideH w:val="single" w:color="A7D38C" w:themeColor="accent6" w:themeTint="99" w:sz="2" w:space="0"/>
        <w:insideV w:val="single" w:color="A7D38C" w:themeColor="accent6" w:themeTint="99" w:sz="2" w:space="0"/>
      </w:tblBorders>
    </w:tblPr>
    <w:tblStylePr w:type="firstRow">
      <w:rPr>
        <w:b/>
        <w:bCs/>
      </w:rPr>
      <w:tblPr/>
      <w:tcPr>
        <w:tcBorders>
          <w:top w:val="nil"/>
          <w:bottom w:val="single" w:color="A7D38C" w:themeColor="accent6" w:sz="12" w:space="0"/>
          <w:insideH w:val="nil"/>
          <w:insideV w:val="nil"/>
        </w:tcBorders>
        <w:shd w:val="clear" w:color="auto" w:fill="FFFFFF" w:themeFill="background1"/>
      </w:tcPr>
    </w:tblStylePr>
    <w:tblStylePr w:type="lastRow">
      <w:rPr>
        <w:b/>
        <w:bCs/>
      </w:rPr>
      <w:tblPr/>
      <w:tcPr>
        <w:tcBorders>
          <w:top w:val="double" w:color="A7D38C"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color="58E9CD" w:themeColor="accent1" w:themeTint="99" w:sz="4" w:space="0"/>
        <w:left w:val="single" w:color="58E9CD" w:themeColor="accent1" w:themeTint="99" w:sz="4" w:space="0"/>
        <w:bottom w:val="single" w:color="58E9CD" w:themeColor="accent1" w:themeTint="99" w:sz="4" w:space="0"/>
        <w:right w:val="single" w:color="58E9CD" w:themeColor="accent1" w:themeTint="99" w:sz="4" w:space="0"/>
        <w:insideH w:val="single" w:color="58E9CD" w:themeColor="accent1" w:themeTint="99" w:sz="4" w:space="0"/>
        <w:insideV w:val="single" w:color="58E9C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color="58E9CD" w:themeColor="accent1" w:sz="4" w:space="0"/>
        </w:tcBorders>
      </w:tcPr>
    </w:tblStylePr>
    <w:tblStylePr w:type="nwCell">
      <w:tblPr/>
      <w:tcPr>
        <w:tcBorders>
          <w:bottom w:val="single" w:color="58E9CD" w:themeColor="accent1" w:sz="4" w:space="0"/>
        </w:tcBorders>
      </w:tcPr>
    </w:tblStylePr>
    <w:tblStylePr w:type="seCell">
      <w:tblPr/>
      <w:tcPr>
        <w:tcBorders>
          <w:top w:val="single" w:color="58E9CD" w:themeColor="accent1" w:sz="4" w:space="0"/>
        </w:tcBorders>
      </w:tcPr>
    </w:tblStylePr>
    <w:tblStylePr w:type="swCell">
      <w:tblPr/>
      <w:tcPr>
        <w:tcBorders>
          <w:top w:val="single" w:color="58E9CD" w:themeColor="accent1" w:sz="4" w:space="0"/>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color="FAC78B" w:themeColor="accent2" w:themeTint="99" w:sz="4" w:space="0"/>
        <w:left w:val="single" w:color="FAC78B" w:themeColor="accent2" w:themeTint="99" w:sz="4" w:space="0"/>
        <w:bottom w:val="single" w:color="FAC78B" w:themeColor="accent2" w:themeTint="99" w:sz="4" w:space="0"/>
        <w:right w:val="single" w:color="FAC78B" w:themeColor="accent2" w:themeTint="99" w:sz="4" w:space="0"/>
        <w:insideH w:val="single" w:color="FAC78B" w:themeColor="accent2" w:themeTint="99" w:sz="4" w:space="0"/>
        <w:insideV w:val="single" w:color="FAC78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color="FAC78B" w:themeColor="accent2" w:sz="4" w:space="0"/>
        </w:tcBorders>
      </w:tcPr>
    </w:tblStylePr>
    <w:tblStylePr w:type="nwCell">
      <w:tblPr/>
      <w:tcPr>
        <w:tcBorders>
          <w:bottom w:val="single" w:color="FAC78B" w:themeColor="accent2" w:sz="4" w:space="0"/>
        </w:tcBorders>
      </w:tcPr>
    </w:tblStylePr>
    <w:tblStylePr w:type="seCell">
      <w:tblPr/>
      <w:tcPr>
        <w:tcBorders>
          <w:top w:val="single" w:color="FAC78B" w:themeColor="accent2" w:sz="4" w:space="0"/>
        </w:tcBorders>
      </w:tcPr>
    </w:tblStylePr>
    <w:tblStylePr w:type="swCell">
      <w:tblPr/>
      <w:tcPr>
        <w:tcBorders>
          <w:top w:val="single" w:color="FAC78B" w:themeColor="accent2" w:sz="4" w:space="0"/>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color="A7B1B5" w:themeColor="accent3" w:themeTint="99" w:sz="4" w:space="0"/>
        <w:left w:val="single" w:color="A7B1B5" w:themeColor="accent3" w:themeTint="99" w:sz="4" w:space="0"/>
        <w:bottom w:val="single" w:color="A7B1B5" w:themeColor="accent3" w:themeTint="99" w:sz="4" w:space="0"/>
        <w:right w:val="single" w:color="A7B1B5" w:themeColor="accent3" w:themeTint="99" w:sz="4" w:space="0"/>
        <w:insideH w:val="single" w:color="A7B1B5" w:themeColor="accent3" w:themeTint="99" w:sz="4" w:space="0"/>
        <w:insideV w:val="single" w:color="A7B1B5"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color="A7B1B5" w:themeColor="accent3" w:sz="4" w:space="0"/>
        </w:tcBorders>
      </w:tcPr>
    </w:tblStylePr>
    <w:tblStylePr w:type="nwCell">
      <w:tblPr/>
      <w:tcPr>
        <w:tcBorders>
          <w:bottom w:val="single" w:color="A7B1B5" w:themeColor="accent3" w:sz="4" w:space="0"/>
        </w:tcBorders>
      </w:tcPr>
    </w:tblStylePr>
    <w:tblStylePr w:type="seCell">
      <w:tblPr/>
      <w:tcPr>
        <w:tcBorders>
          <w:top w:val="single" w:color="A7B1B5" w:themeColor="accent3" w:sz="4" w:space="0"/>
        </w:tcBorders>
      </w:tcPr>
    </w:tblStylePr>
    <w:tblStylePr w:type="swCell">
      <w:tblPr/>
      <w:tcPr>
        <w:tcBorders>
          <w:top w:val="single" w:color="A7B1B5" w:themeColor="accent3" w:sz="4" w:space="0"/>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color="5EC3EB" w:themeColor="accent4" w:themeTint="99" w:sz="4" w:space="0"/>
        <w:left w:val="single" w:color="5EC3EB" w:themeColor="accent4" w:themeTint="99" w:sz="4" w:space="0"/>
        <w:bottom w:val="single" w:color="5EC3EB" w:themeColor="accent4" w:themeTint="99" w:sz="4" w:space="0"/>
        <w:right w:val="single" w:color="5EC3EB" w:themeColor="accent4" w:themeTint="99" w:sz="4" w:space="0"/>
        <w:insideH w:val="single" w:color="5EC3EB" w:themeColor="accent4" w:themeTint="99" w:sz="4" w:space="0"/>
        <w:insideV w:val="single" w:color="5EC3EB"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color="5EC3EB" w:themeColor="accent4" w:sz="4" w:space="0"/>
        </w:tcBorders>
      </w:tcPr>
    </w:tblStylePr>
    <w:tblStylePr w:type="nwCell">
      <w:tblPr/>
      <w:tcPr>
        <w:tcBorders>
          <w:bottom w:val="single" w:color="5EC3EB" w:themeColor="accent4" w:sz="4" w:space="0"/>
        </w:tcBorders>
      </w:tcPr>
    </w:tblStylePr>
    <w:tblStylePr w:type="seCell">
      <w:tblPr/>
      <w:tcPr>
        <w:tcBorders>
          <w:top w:val="single" w:color="5EC3EB" w:themeColor="accent4" w:sz="4" w:space="0"/>
        </w:tcBorders>
      </w:tcPr>
    </w:tblStylePr>
    <w:tblStylePr w:type="swCell">
      <w:tblPr/>
      <w:tcPr>
        <w:tcBorders>
          <w:top w:val="single" w:color="5EC3EB" w:themeColor="accent4" w:sz="4" w:space="0"/>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color="EE9A94" w:themeColor="accent5" w:themeTint="99" w:sz="4" w:space="0"/>
        <w:left w:val="single" w:color="EE9A94" w:themeColor="accent5" w:themeTint="99" w:sz="4" w:space="0"/>
        <w:bottom w:val="single" w:color="EE9A94" w:themeColor="accent5" w:themeTint="99" w:sz="4" w:space="0"/>
        <w:right w:val="single" w:color="EE9A94" w:themeColor="accent5" w:themeTint="99" w:sz="4" w:space="0"/>
        <w:insideH w:val="single" w:color="EE9A94" w:themeColor="accent5" w:themeTint="99" w:sz="4" w:space="0"/>
        <w:insideV w:val="single" w:color="EE9A9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color="EE9A94" w:themeColor="accent5" w:sz="4" w:space="0"/>
        </w:tcBorders>
      </w:tcPr>
    </w:tblStylePr>
    <w:tblStylePr w:type="nwCell">
      <w:tblPr/>
      <w:tcPr>
        <w:tcBorders>
          <w:bottom w:val="single" w:color="EE9A94" w:themeColor="accent5" w:sz="4" w:space="0"/>
        </w:tcBorders>
      </w:tcPr>
    </w:tblStylePr>
    <w:tblStylePr w:type="seCell">
      <w:tblPr/>
      <w:tcPr>
        <w:tcBorders>
          <w:top w:val="single" w:color="EE9A94" w:themeColor="accent5" w:sz="4" w:space="0"/>
        </w:tcBorders>
      </w:tcPr>
    </w:tblStylePr>
    <w:tblStylePr w:type="swCell">
      <w:tblPr/>
      <w:tcPr>
        <w:tcBorders>
          <w:top w:val="single" w:color="EE9A94" w:themeColor="accent5" w:sz="4" w:space="0"/>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color="A7D38C" w:themeColor="accent6" w:themeTint="99" w:sz="4" w:space="0"/>
        <w:left w:val="single" w:color="A7D38C" w:themeColor="accent6" w:themeTint="99" w:sz="4" w:space="0"/>
        <w:bottom w:val="single" w:color="A7D38C" w:themeColor="accent6" w:themeTint="99" w:sz="4" w:space="0"/>
        <w:right w:val="single" w:color="A7D38C" w:themeColor="accent6" w:themeTint="99" w:sz="4" w:space="0"/>
        <w:insideH w:val="single" w:color="A7D38C" w:themeColor="accent6" w:themeTint="99" w:sz="4" w:space="0"/>
        <w:insideV w:val="single" w:color="A7D38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color="A7D38C" w:themeColor="accent6" w:sz="4" w:space="0"/>
        </w:tcBorders>
      </w:tcPr>
    </w:tblStylePr>
    <w:tblStylePr w:type="nwCell">
      <w:tblPr/>
      <w:tcPr>
        <w:tcBorders>
          <w:bottom w:val="single" w:color="A7D38C" w:themeColor="accent6" w:sz="4" w:space="0"/>
        </w:tcBorders>
      </w:tcPr>
    </w:tblStylePr>
    <w:tblStylePr w:type="seCell">
      <w:tblPr/>
      <w:tcPr>
        <w:tcBorders>
          <w:top w:val="single" w:color="A7D38C" w:themeColor="accent6" w:sz="4" w:space="0"/>
        </w:tcBorders>
      </w:tcPr>
    </w:tblStylePr>
    <w:tblStylePr w:type="swCell">
      <w:tblPr/>
      <w:tcPr>
        <w:tcBorders>
          <w:top w:val="single" w:color="A7D38C" w:themeColor="accent6" w:sz="4" w:space="0"/>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color="58E9CD" w:themeColor="accent1" w:themeTint="99" w:sz="4" w:space="0"/>
        <w:left w:val="single" w:color="58E9CD" w:themeColor="accent1" w:themeTint="99" w:sz="4" w:space="0"/>
        <w:bottom w:val="single" w:color="58E9CD" w:themeColor="accent1" w:themeTint="99" w:sz="4" w:space="0"/>
        <w:right w:val="single" w:color="58E9CD" w:themeColor="accent1" w:themeTint="99" w:sz="4" w:space="0"/>
        <w:insideH w:val="single" w:color="58E9CD" w:themeColor="accent1" w:themeTint="99" w:sz="4" w:space="0"/>
        <w:insideV w:val="single" w:color="58E9CD" w:themeColor="accent1" w:themeTint="99" w:sz="4" w:space="0"/>
      </w:tblBorders>
    </w:tblPr>
    <w:tblStylePr w:type="firstRow">
      <w:rPr>
        <w:b/>
        <w:bCs/>
        <w:color w:val="FFFFFF" w:themeColor="background1"/>
      </w:rPr>
      <w:tblPr/>
      <w:tcPr>
        <w:tcBorders>
          <w:top w:val="single" w:color="17AE92" w:themeColor="accent1" w:sz="4" w:space="0"/>
          <w:left w:val="single" w:color="17AE92" w:themeColor="accent1" w:sz="4" w:space="0"/>
          <w:bottom w:val="single" w:color="17AE92" w:themeColor="accent1" w:sz="4" w:space="0"/>
          <w:right w:val="single" w:color="17AE92" w:themeColor="accent1" w:sz="4" w:space="0"/>
          <w:insideH w:val="nil"/>
          <w:insideV w:val="nil"/>
        </w:tcBorders>
        <w:shd w:val="clear" w:color="auto" w:fill="17AE92" w:themeFill="accent1"/>
      </w:tcPr>
    </w:tblStylePr>
    <w:tblStylePr w:type="lastRow">
      <w:rPr>
        <w:b/>
        <w:bCs/>
      </w:rPr>
      <w:tblPr/>
      <w:tcPr>
        <w:tcBorders>
          <w:top w:val="double" w:color="17AE92" w:themeColor="accent1" w:sz="4" w:space="0"/>
        </w:tcBorders>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color="FAC78B" w:themeColor="accent2" w:themeTint="99" w:sz="4" w:space="0"/>
        <w:left w:val="single" w:color="FAC78B" w:themeColor="accent2" w:themeTint="99" w:sz="4" w:space="0"/>
        <w:bottom w:val="single" w:color="FAC78B" w:themeColor="accent2" w:themeTint="99" w:sz="4" w:space="0"/>
        <w:right w:val="single" w:color="FAC78B" w:themeColor="accent2" w:themeTint="99" w:sz="4" w:space="0"/>
        <w:insideH w:val="single" w:color="FAC78B" w:themeColor="accent2" w:themeTint="99" w:sz="4" w:space="0"/>
        <w:insideV w:val="single" w:color="FAC78B" w:themeColor="accent2" w:themeTint="99" w:sz="4" w:space="0"/>
      </w:tblBorders>
    </w:tblPr>
    <w:tblStylePr w:type="firstRow">
      <w:rPr>
        <w:b/>
        <w:bCs/>
        <w:color w:val="FFFFFF" w:themeColor="background1"/>
      </w:rPr>
      <w:tblPr/>
      <w:tcPr>
        <w:tcBorders>
          <w:top w:val="single" w:color="F7A23F" w:themeColor="accent2" w:sz="4" w:space="0"/>
          <w:left w:val="single" w:color="F7A23F" w:themeColor="accent2" w:sz="4" w:space="0"/>
          <w:bottom w:val="single" w:color="F7A23F" w:themeColor="accent2" w:sz="4" w:space="0"/>
          <w:right w:val="single" w:color="F7A23F" w:themeColor="accent2" w:sz="4" w:space="0"/>
          <w:insideH w:val="nil"/>
          <w:insideV w:val="nil"/>
        </w:tcBorders>
        <w:shd w:val="clear" w:color="auto" w:fill="F7A23F" w:themeFill="accent2"/>
      </w:tcPr>
    </w:tblStylePr>
    <w:tblStylePr w:type="lastRow">
      <w:rPr>
        <w:b/>
        <w:bCs/>
      </w:rPr>
      <w:tblPr/>
      <w:tcPr>
        <w:tcBorders>
          <w:top w:val="double" w:color="F7A23F" w:themeColor="accent2" w:sz="4" w:space="0"/>
        </w:tcBorders>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color="A7B1B5" w:themeColor="accent3" w:themeTint="99" w:sz="4" w:space="0"/>
        <w:left w:val="single" w:color="A7B1B5" w:themeColor="accent3" w:themeTint="99" w:sz="4" w:space="0"/>
        <w:bottom w:val="single" w:color="A7B1B5" w:themeColor="accent3" w:themeTint="99" w:sz="4" w:space="0"/>
        <w:right w:val="single" w:color="A7B1B5" w:themeColor="accent3" w:themeTint="99" w:sz="4" w:space="0"/>
        <w:insideH w:val="single" w:color="A7B1B5" w:themeColor="accent3" w:themeTint="99" w:sz="4" w:space="0"/>
        <w:insideV w:val="single" w:color="A7B1B5" w:themeColor="accent3" w:themeTint="99" w:sz="4" w:space="0"/>
      </w:tblBorders>
    </w:tblPr>
    <w:tblStylePr w:type="firstRow">
      <w:rPr>
        <w:b/>
        <w:bCs/>
        <w:color w:val="FFFFFF" w:themeColor="background1"/>
      </w:rPr>
      <w:tblPr/>
      <w:tcPr>
        <w:tcBorders>
          <w:top w:val="single" w:color="6F7E84" w:themeColor="accent3" w:sz="4" w:space="0"/>
          <w:left w:val="single" w:color="6F7E84" w:themeColor="accent3" w:sz="4" w:space="0"/>
          <w:bottom w:val="single" w:color="6F7E84" w:themeColor="accent3" w:sz="4" w:space="0"/>
          <w:right w:val="single" w:color="6F7E84" w:themeColor="accent3" w:sz="4" w:space="0"/>
          <w:insideH w:val="nil"/>
          <w:insideV w:val="nil"/>
        </w:tcBorders>
        <w:shd w:val="clear" w:color="auto" w:fill="6F7E84" w:themeFill="accent3"/>
      </w:tcPr>
    </w:tblStylePr>
    <w:tblStylePr w:type="lastRow">
      <w:rPr>
        <w:b/>
        <w:bCs/>
      </w:rPr>
      <w:tblPr/>
      <w:tcPr>
        <w:tcBorders>
          <w:top w:val="double" w:color="6F7E84" w:themeColor="accent3" w:sz="4" w:space="0"/>
        </w:tcBorders>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color="5EC3EB" w:themeColor="accent4" w:themeTint="99" w:sz="4" w:space="0"/>
        <w:left w:val="single" w:color="5EC3EB" w:themeColor="accent4" w:themeTint="99" w:sz="4" w:space="0"/>
        <w:bottom w:val="single" w:color="5EC3EB" w:themeColor="accent4" w:themeTint="99" w:sz="4" w:space="0"/>
        <w:right w:val="single" w:color="5EC3EB" w:themeColor="accent4" w:themeTint="99" w:sz="4" w:space="0"/>
        <w:insideH w:val="single" w:color="5EC3EB" w:themeColor="accent4" w:themeTint="99" w:sz="4" w:space="0"/>
        <w:insideV w:val="single" w:color="5EC3EB" w:themeColor="accent4" w:themeTint="99" w:sz="4" w:space="0"/>
      </w:tblBorders>
    </w:tblPr>
    <w:tblStylePr w:type="firstRow">
      <w:rPr>
        <w:b/>
        <w:bCs/>
        <w:color w:val="FFFFFF" w:themeColor="background1"/>
      </w:rPr>
      <w:tblPr/>
      <w:tcPr>
        <w:tcBorders>
          <w:top w:val="single" w:color="178DBB" w:themeColor="accent4" w:sz="4" w:space="0"/>
          <w:left w:val="single" w:color="178DBB" w:themeColor="accent4" w:sz="4" w:space="0"/>
          <w:bottom w:val="single" w:color="178DBB" w:themeColor="accent4" w:sz="4" w:space="0"/>
          <w:right w:val="single" w:color="178DBB" w:themeColor="accent4" w:sz="4" w:space="0"/>
          <w:insideH w:val="nil"/>
          <w:insideV w:val="nil"/>
        </w:tcBorders>
        <w:shd w:val="clear" w:color="auto" w:fill="178DBB" w:themeFill="accent4"/>
      </w:tcPr>
    </w:tblStylePr>
    <w:tblStylePr w:type="lastRow">
      <w:rPr>
        <w:b/>
        <w:bCs/>
      </w:rPr>
      <w:tblPr/>
      <w:tcPr>
        <w:tcBorders>
          <w:top w:val="double" w:color="178DBB" w:themeColor="accent4" w:sz="4" w:space="0"/>
        </w:tcBorders>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color="EE9A94" w:themeColor="accent5" w:themeTint="99" w:sz="4" w:space="0"/>
        <w:left w:val="single" w:color="EE9A94" w:themeColor="accent5" w:themeTint="99" w:sz="4" w:space="0"/>
        <w:bottom w:val="single" w:color="EE9A94" w:themeColor="accent5" w:themeTint="99" w:sz="4" w:space="0"/>
        <w:right w:val="single" w:color="EE9A94" w:themeColor="accent5" w:themeTint="99" w:sz="4" w:space="0"/>
        <w:insideH w:val="single" w:color="EE9A94" w:themeColor="accent5" w:themeTint="99" w:sz="4" w:space="0"/>
        <w:insideV w:val="single" w:color="EE9A94" w:themeColor="accent5" w:themeTint="99" w:sz="4" w:space="0"/>
      </w:tblBorders>
    </w:tblPr>
    <w:tblStylePr w:type="firstRow">
      <w:rPr>
        <w:b/>
        <w:bCs/>
        <w:color w:val="FFFFFF" w:themeColor="background1"/>
      </w:rPr>
      <w:tblPr/>
      <w:tcPr>
        <w:tcBorders>
          <w:top w:val="single" w:color="E3584E" w:themeColor="accent5" w:sz="4" w:space="0"/>
          <w:left w:val="single" w:color="E3584E" w:themeColor="accent5" w:sz="4" w:space="0"/>
          <w:bottom w:val="single" w:color="E3584E" w:themeColor="accent5" w:sz="4" w:space="0"/>
          <w:right w:val="single" w:color="E3584E" w:themeColor="accent5" w:sz="4" w:space="0"/>
          <w:insideH w:val="nil"/>
          <w:insideV w:val="nil"/>
        </w:tcBorders>
        <w:shd w:val="clear" w:color="auto" w:fill="E3584E" w:themeFill="accent5"/>
      </w:tcPr>
    </w:tblStylePr>
    <w:tblStylePr w:type="lastRow">
      <w:rPr>
        <w:b/>
        <w:bCs/>
      </w:rPr>
      <w:tblPr/>
      <w:tcPr>
        <w:tcBorders>
          <w:top w:val="double" w:color="E3584E" w:themeColor="accent5" w:sz="4" w:space="0"/>
        </w:tcBorders>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color="A7D38C" w:themeColor="accent6" w:themeTint="99" w:sz="4" w:space="0"/>
        <w:left w:val="single" w:color="A7D38C" w:themeColor="accent6" w:themeTint="99" w:sz="4" w:space="0"/>
        <w:bottom w:val="single" w:color="A7D38C" w:themeColor="accent6" w:themeTint="99" w:sz="4" w:space="0"/>
        <w:right w:val="single" w:color="A7D38C" w:themeColor="accent6" w:themeTint="99" w:sz="4" w:space="0"/>
        <w:insideH w:val="single" w:color="A7D38C" w:themeColor="accent6" w:themeTint="99" w:sz="4" w:space="0"/>
        <w:insideV w:val="single" w:color="A7D38C" w:themeColor="accent6" w:themeTint="99" w:sz="4" w:space="0"/>
      </w:tblBorders>
    </w:tblPr>
    <w:tblStylePr w:type="firstRow">
      <w:rPr>
        <w:b/>
        <w:bCs/>
        <w:color w:val="FFFFFF" w:themeColor="background1"/>
      </w:rPr>
      <w:tblPr/>
      <w:tcPr>
        <w:tcBorders>
          <w:top w:val="single" w:color="6FB344" w:themeColor="accent6" w:sz="4" w:space="0"/>
          <w:left w:val="single" w:color="6FB344" w:themeColor="accent6" w:sz="4" w:space="0"/>
          <w:bottom w:val="single" w:color="6FB344" w:themeColor="accent6" w:sz="4" w:space="0"/>
          <w:right w:val="single" w:color="6FB344" w:themeColor="accent6" w:sz="4" w:space="0"/>
          <w:insideH w:val="nil"/>
          <w:insideV w:val="nil"/>
        </w:tcBorders>
        <w:shd w:val="clear" w:color="auto" w:fill="6FB344" w:themeFill="accent6"/>
      </w:tcPr>
    </w:tblStylePr>
    <w:tblStylePr w:type="lastRow">
      <w:rPr>
        <w:b/>
        <w:bCs/>
      </w:rPr>
      <w:tblPr/>
      <w:tcPr>
        <w:tcBorders>
          <w:top w:val="double" w:color="6FB344" w:themeColor="accent6" w:sz="4" w:space="0"/>
        </w:tcBorders>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7F7EE"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7AE9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7AE9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7AE9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CD8"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A23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A23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A23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1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F7E8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F7E8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F7E8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EBF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78DBB"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78DBB"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78DBB"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DDD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3584E"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3584E"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3584E"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1F0D8"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FB344"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FB344"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FB344"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color="58E9CD" w:themeColor="accent1" w:themeTint="99" w:sz="4" w:space="0"/>
        <w:left w:val="single" w:color="58E9CD" w:themeColor="accent1" w:themeTint="99" w:sz="4" w:space="0"/>
        <w:bottom w:val="single" w:color="58E9CD" w:themeColor="accent1" w:themeTint="99" w:sz="4" w:space="0"/>
        <w:right w:val="single" w:color="58E9CD" w:themeColor="accent1" w:themeTint="99" w:sz="4" w:space="0"/>
        <w:insideH w:val="single" w:color="58E9CD" w:themeColor="accent1" w:themeTint="99" w:sz="4" w:space="0"/>
        <w:insideV w:val="single" w:color="58E9CD" w:themeColor="accent1" w:themeTint="99" w:sz="4" w:space="0"/>
      </w:tblBorders>
    </w:tblPr>
    <w:tblStylePr w:type="firstRow">
      <w:rPr>
        <w:b/>
        <w:bCs/>
      </w:rPr>
      <w:tblPr/>
      <w:tcPr>
        <w:tcBorders>
          <w:bottom w:val="single" w:color="58E9CD" w:themeColor="accent1" w:sz="12" w:space="0"/>
        </w:tcBorders>
      </w:tcPr>
    </w:tblStylePr>
    <w:tblStylePr w:type="lastRow">
      <w:rPr>
        <w:b/>
        <w:bCs/>
      </w:rPr>
      <w:tblPr/>
      <w:tcPr>
        <w:tcBorders>
          <w:top w:val="double" w:color="58E9CD" w:themeColor="accent1" w:sz="4" w:space="0"/>
        </w:tcBorders>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color="FAC78B" w:themeColor="accent2" w:themeTint="99" w:sz="4" w:space="0"/>
        <w:left w:val="single" w:color="FAC78B" w:themeColor="accent2" w:themeTint="99" w:sz="4" w:space="0"/>
        <w:bottom w:val="single" w:color="FAC78B" w:themeColor="accent2" w:themeTint="99" w:sz="4" w:space="0"/>
        <w:right w:val="single" w:color="FAC78B" w:themeColor="accent2" w:themeTint="99" w:sz="4" w:space="0"/>
        <w:insideH w:val="single" w:color="FAC78B" w:themeColor="accent2" w:themeTint="99" w:sz="4" w:space="0"/>
        <w:insideV w:val="single" w:color="FAC78B" w:themeColor="accent2" w:themeTint="99" w:sz="4" w:space="0"/>
      </w:tblBorders>
    </w:tblPr>
    <w:tblStylePr w:type="firstRow">
      <w:rPr>
        <w:b/>
        <w:bCs/>
      </w:rPr>
      <w:tblPr/>
      <w:tcPr>
        <w:tcBorders>
          <w:bottom w:val="single" w:color="FAC78B" w:themeColor="accent2" w:sz="12" w:space="0"/>
        </w:tcBorders>
      </w:tcPr>
    </w:tblStylePr>
    <w:tblStylePr w:type="lastRow">
      <w:rPr>
        <w:b/>
        <w:bCs/>
      </w:rPr>
      <w:tblPr/>
      <w:tcPr>
        <w:tcBorders>
          <w:top w:val="double" w:color="FAC78B" w:themeColor="accent2" w:sz="4" w:space="0"/>
        </w:tcBorders>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color="A7B1B5" w:themeColor="accent3" w:themeTint="99" w:sz="4" w:space="0"/>
        <w:left w:val="single" w:color="A7B1B5" w:themeColor="accent3" w:themeTint="99" w:sz="4" w:space="0"/>
        <w:bottom w:val="single" w:color="A7B1B5" w:themeColor="accent3" w:themeTint="99" w:sz="4" w:space="0"/>
        <w:right w:val="single" w:color="A7B1B5" w:themeColor="accent3" w:themeTint="99" w:sz="4" w:space="0"/>
        <w:insideH w:val="single" w:color="A7B1B5" w:themeColor="accent3" w:themeTint="99" w:sz="4" w:space="0"/>
        <w:insideV w:val="single" w:color="A7B1B5" w:themeColor="accent3" w:themeTint="99" w:sz="4" w:space="0"/>
      </w:tblBorders>
    </w:tblPr>
    <w:tblStylePr w:type="firstRow">
      <w:rPr>
        <w:b/>
        <w:bCs/>
      </w:rPr>
      <w:tblPr/>
      <w:tcPr>
        <w:tcBorders>
          <w:bottom w:val="single" w:color="A7B1B5" w:themeColor="accent3" w:sz="12" w:space="0"/>
        </w:tcBorders>
      </w:tcPr>
    </w:tblStylePr>
    <w:tblStylePr w:type="lastRow">
      <w:rPr>
        <w:b/>
        <w:bCs/>
      </w:rPr>
      <w:tblPr/>
      <w:tcPr>
        <w:tcBorders>
          <w:top w:val="double" w:color="A7B1B5" w:themeColor="accent3" w:sz="4" w:space="0"/>
        </w:tcBorders>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color="5EC3EB" w:themeColor="accent4" w:themeTint="99" w:sz="4" w:space="0"/>
        <w:left w:val="single" w:color="5EC3EB" w:themeColor="accent4" w:themeTint="99" w:sz="4" w:space="0"/>
        <w:bottom w:val="single" w:color="5EC3EB" w:themeColor="accent4" w:themeTint="99" w:sz="4" w:space="0"/>
        <w:right w:val="single" w:color="5EC3EB" w:themeColor="accent4" w:themeTint="99" w:sz="4" w:space="0"/>
        <w:insideH w:val="single" w:color="5EC3EB" w:themeColor="accent4" w:themeTint="99" w:sz="4" w:space="0"/>
        <w:insideV w:val="single" w:color="5EC3EB" w:themeColor="accent4" w:themeTint="99" w:sz="4" w:space="0"/>
      </w:tblBorders>
    </w:tblPr>
    <w:tblStylePr w:type="firstRow">
      <w:rPr>
        <w:b/>
        <w:bCs/>
      </w:rPr>
      <w:tblPr/>
      <w:tcPr>
        <w:tcBorders>
          <w:bottom w:val="single" w:color="5EC3EB" w:themeColor="accent4" w:sz="12" w:space="0"/>
        </w:tcBorders>
      </w:tcPr>
    </w:tblStylePr>
    <w:tblStylePr w:type="lastRow">
      <w:rPr>
        <w:b/>
        <w:bCs/>
      </w:rPr>
      <w:tblPr/>
      <w:tcPr>
        <w:tcBorders>
          <w:top w:val="double" w:color="5EC3EB" w:themeColor="accent4" w:sz="4" w:space="0"/>
        </w:tcBorders>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color="EE9A94" w:themeColor="accent5" w:themeTint="99" w:sz="4" w:space="0"/>
        <w:left w:val="single" w:color="EE9A94" w:themeColor="accent5" w:themeTint="99" w:sz="4" w:space="0"/>
        <w:bottom w:val="single" w:color="EE9A94" w:themeColor="accent5" w:themeTint="99" w:sz="4" w:space="0"/>
        <w:right w:val="single" w:color="EE9A94" w:themeColor="accent5" w:themeTint="99" w:sz="4" w:space="0"/>
        <w:insideH w:val="single" w:color="EE9A94" w:themeColor="accent5" w:themeTint="99" w:sz="4" w:space="0"/>
        <w:insideV w:val="single" w:color="EE9A94" w:themeColor="accent5" w:themeTint="99" w:sz="4" w:space="0"/>
      </w:tblBorders>
    </w:tblPr>
    <w:tblStylePr w:type="firstRow">
      <w:rPr>
        <w:b/>
        <w:bCs/>
      </w:rPr>
      <w:tblPr/>
      <w:tcPr>
        <w:tcBorders>
          <w:bottom w:val="single" w:color="EE9A94" w:themeColor="accent5" w:sz="12" w:space="0"/>
        </w:tcBorders>
      </w:tcPr>
    </w:tblStylePr>
    <w:tblStylePr w:type="lastRow">
      <w:rPr>
        <w:b/>
        <w:bCs/>
      </w:rPr>
      <w:tblPr/>
      <w:tcPr>
        <w:tcBorders>
          <w:top w:val="double" w:color="EE9A94" w:themeColor="accent5" w:sz="4" w:space="0"/>
        </w:tcBorders>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color="A7D38C" w:themeColor="accent6" w:themeTint="99" w:sz="4" w:space="0"/>
        <w:left w:val="single" w:color="A7D38C" w:themeColor="accent6" w:themeTint="99" w:sz="4" w:space="0"/>
        <w:bottom w:val="single" w:color="A7D38C" w:themeColor="accent6" w:themeTint="99" w:sz="4" w:space="0"/>
        <w:right w:val="single" w:color="A7D38C" w:themeColor="accent6" w:themeTint="99" w:sz="4" w:space="0"/>
        <w:insideH w:val="single" w:color="A7D38C" w:themeColor="accent6" w:themeTint="99" w:sz="4" w:space="0"/>
        <w:insideV w:val="single" w:color="A7D38C" w:themeColor="accent6" w:themeTint="99" w:sz="4" w:space="0"/>
      </w:tblBorders>
    </w:tblPr>
    <w:tblStylePr w:type="firstRow">
      <w:rPr>
        <w:b/>
        <w:bCs/>
      </w:rPr>
      <w:tblPr/>
      <w:tcPr>
        <w:tcBorders>
          <w:bottom w:val="single" w:color="A7D38C" w:themeColor="accent6" w:sz="12" w:space="0"/>
        </w:tcBorders>
      </w:tcPr>
    </w:tblStylePr>
    <w:tblStylePr w:type="lastRow">
      <w:rPr>
        <w:b/>
        <w:bCs/>
      </w:rPr>
      <w:tblPr/>
      <w:tcPr>
        <w:tcBorders>
          <w:top w:val="double" w:color="A7D38C" w:themeColor="accent6" w:sz="4" w:space="0"/>
        </w:tcBorders>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color="58E9CD" w:themeColor="accent1" w:themeTint="99" w:sz="4" w:space="0"/>
        <w:left w:val="single" w:color="58E9CD" w:themeColor="accent1" w:themeTint="99" w:sz="4" w:space="0"/>
        <w:bottom w:val="single" w:color="58E9CD" w:themeColor="accent1" w:themeTint="99" w:sz="4" w:space="0"/>
        <w:right w:val="single" w:color="58E9CD" w:themeColor="accent1" w:themeTint="99" w:sz="4" w:space="0"/>
        <w:insideH w:val="single" w:color="58E9CD" w:themeColor="accent1" w:themeTint="99" w:sz="4" w:space="0"/>
        <w:insideV w:val="single" w:color="58E9C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color="58E9CD" w:themeColor="accent1" w:sz="4" w:space="0"/>
        </w:tcBorders>
      </w:tcPr>
    </w:tblStylePr>
    <w:tblStylePr w:type="nwCell">
      <w:tblPr/>
      <w:tcPr>
        <w:tcBorders>
          <w:bottom w:val="single" w:color="58E9CD" w:themeColor="accent1" w:sz="4" w:space="0"/>
        </w:tcBorders>
      </w:tcPr>
    </w:tblStylePr>
    <w:tblStylePr w:type="seCell">
      <w:tblPr/>
      <w:tcPr>
        <w:tcBorders>
          <w:top w:val="single" w:color="58E9CD" w:themeColor="accent1" w:sz="4" w:space="0"/>
        </w:tcBorders>
      </w:tcPr>
    </w:tblStylePr>
    <w:tblStylePr w:type="swCell">
      <w:tblPr/>
      <w:tcPr>
        <w:tcBorders>
          <w:top w:val="single" w:color="58E9CD" w:themeColor="accent1" w:sz="4" w:space="0"/>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color="FAC78B" w:themeColor="accent2" w:themeTint="99" w:sz="4" w:space="0"/>
        <w:left w:val="single" w:color="FAC78B" w:themeColor="accent2" w:themeTint="99" w:sz="4" w:space="0"/>
        <w:bottom w:val="single" w:color="FAC78B" w:themeColor="accent2" w:themeTint="99" w:sz="4" w:space="0"/>
        <w:right w:val="single" w:color="FAC78B" w:themeColor="accent2" w:themeTint="99" w:sz="4" w:space="0"/>
        <w:insideH w:val="single" w:color="FAC78B" w:themeColor="accent2" w:themeTint="99" w:sz="4" w:space="0"/>
        <w:insideV w:val="single" w:color="FAC78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color="FAC78B" w:themeColor="accent2" w:sz="4" w:space="0"/>
        </w:tcBorders>
      </w:tcPr>
    </w:tblStylePr>
    <w:tblStylePr w:type="nwCell">
      <w:tblPr/>
      <w:tcPr>
        <w:tcBorders>
          <w:bottom w:val="single" w:color="FAC78B" w:themeColor="accent2" w:sz="4" w:space="0"/>
        </w:tcBorders>
      </w:tcPr>
    </w:tblStylePr>
    <w:tblStylePr w:type="seCell">
      <w:tblPr/>
      <w:tcPr>
        <w:tcBorders>
          <w:top w:val="single" w:color="FAC78B" w:themeColor="accent2" w:sz="4" w:space="0"/>
        </w:tcBorders>
      </w:tcPr>
    </w:tblStylePr>
    <w:tblStylePr w:type="swCell">
      <w:tblPr/>
      <w:tcPr>
        <w:tcBorders>
          <w:top w:val="single" w:color="FAC78B" w:themeColor="accent2" w:sz="4" w:space="0"/>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color="A7B1B5" w:themeColor="accent3" w:themeTint="99" w:sz="4" w:space="0"/>
        <w:left w:val="single" w:color="A7B1B5" w:themeColor="accent3" w:themeTint="99" w:sz="4" w:space="0"/>
        <w:bottom w:val="single" w:color="A7B1B5" w:themeColor="accent3" w:themeTint="99" w:sz="4" w:space="0"/>
        <w:right w:val="single" w:color="A7B1B5" w:themeColor="accent3" w:themeTint="99" w:sz="4" w:space="0"/>
        <w:insideH w:val="single" w:color="A7B1B5" w:themeColor="accent3" w:themeTint="99" w:sz="4" w:space="0"/>
        <w:insideV w:val="single" w:color="A7B1B5"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color="A7B1B5" w:themeColor="accent3" w:sz="4" w:space="0"/>
        </w:tcBorders>
      </w:tcPr>
    </w:tblStylePr>
    <w:tblStylePr w:type="nwCell">
      <w:tblPr/>
      <w:tcPr>
        <w:tcBorders>
          <w:bottom w:val="single" w:color="A7B1B5" w:themeColor="accent3" w:sz="4" w:space="0"/>
        </w:tcBorders>
      </w:tcPr>
    </w:tblStylePr>
    <w:tblStylePr w:type="seCell">
      <w:tblPr/>
      <w:tcPr>
        <w:tcBorders>
          <w:top w:val="single" w:color="A7B1B5" w:themeColor="accent3" w:sz="4" w:space="0"/>
        </w:tcBorders>
      </w:tcPr>
    </w:tblStylePr>
    <w:tblStylePr w:type="swCell">
      <w:tblPr/>
      <w:tcPr>
        <w:tcBorders>
          <w:top w:val="single" w:color="A7B1B5" w:themeColor="accent3" w:sz="4" w:space="0"/>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color="5EC3EB" w:themeColor="accent4" w:themeTint="99" w:sz="4" w:space="0"/>
        <w:left w:val="single" w:color="5EC3EB" w:themeColor="accent4" w:themeTint="99" w:sz="4" w:space="0"/>
        <w:bottom w:val="single" w:color="5EC3EB" w:themeColor="accent4" w:themeTint="99" w:sz="4" w:space="0"/>
        <w:right w:val="single" w:color="5EC3EB" w:themeColor="accent4" w:themeTint="99" w:sz="4" w:space="0"/>
        <w:insideH w:val="single" w:color="5EC3EB" w:themeColor="accent4" w:themeTint="99" w:sz="4" w:space="0"/>
        <w:insideV w:val="single" w:color="5EC3EB"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color="5EC3EB" w:themeColor="accent4" w:sz="4" w:space="0"/>
        </w:tcBorders>
      </w:tcPr>
    </w:tblStylePr>
    <w:tblStylePr w:type="nwCell">
      <w:tblPr/>
      <w:tcPr>
        <w:tcBorders>
          <w:bottom w:val="single" w:color="5EC3EB" w:themeColor="accent4" w:sz="4" w:space="0"/>
        </w:tcBorders>
      </w:tcPr>
    </w:tblStylePr>
    <w:tblStylePr w:type="seCell">
      <w:tblPr/>
      <w:tcPr>
        <w:tcBorders>
          <w:top w:val="single" w:color="5EC3EB" w:themeColor="accent4" w:sz="4" w:space="0"/>
        </w:tcBorders>
      </w:tcPr>
    </w:tblStylePr>
    <w:tblStylePr w:type="swCell">
      <w:tblPr/>
      <w:tcPr>
        <w:tcBorders>
          <w:top w:val="single" w:color="5EC3EB" w:themeColor="accent4" w:sz="4" w:space="0"/>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color="EE9A94" w:themeColor="accent5" w:themeTint="99" w:sz="4" w:space="0"/>
        <w:left w:val="single" w:color="EE9A94" w:themeColor="accent5" w:themeTint="99" w:sz="4" w:space="0"/>
        <w:bottom w:val="single" w:color="EE9A94" w:themeColor="accent5" w:themeTint="99" w:sz="4" w:space="0"/>
        <w:right w:val="single" w:color="EE9A94" w:themeColor="accent5" w:themeTint="99" w:sz="4" w:space="0"/>
        <w:insideH w:val="single" w:color="EE9A94" w:themeColor="accent5" w:themeTint="99" w:sz="4" w:space="0"/>
        <w:insideV w:val="single" w:color="EE9A9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color="EE9A94" w:themeColor="accent5" w:sz="4" w:space="0"/>
        </w:tcBorders>
      </w:tcPr>
    </w:tblStylePr>
    <w:tblStylePr w:type="nwCell">
      <w:tblPr/>
      <w:tcPr>
        <w:tcBorders>
          <w:bottom w:val="single" w:color="EE9A94" w:themeColor="accent5" w:sz="4" w:space="0"/>
        </w:tcBorders>
      </w:tcPr>
    </w:tblStylePr>
    <w:tblStylePr w:type="seCell">
      <w:tblPr/>
      <w:tcPr>
        <w:tcBorders>
          <w:top w:val="single" w:color="EE9A94" w:themeColor="accent5" w:sz="4" w:space="0"/>
        </w:tcBorders>
      </w:tcPr>
    </w:tblStylePr>
    <w:tblStylePr w:type="swCell">
      <w:tblPr/>
      <w:tcPr>
        <w:tcBorders>
          <w:top w:val="single" w:color="EE9A94" w:themeColor="accent5" w:sz="4" w:space="0"/>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color="A7D38C" w:themeColor="accent6" w:themeTint="99" w:sz="4" w:space="0"/>
        <w:left w:val="single" w:color="A7D38C" w:themeColor="accent6" w:themeTint="99" w:sz="4" w:space="0"/>
        <w:bottom w:val="single" w:color="A7D38C" w:themeColor="accent6" w:themeTint="99" w:sz="4" w:space="0"/>
        <w:right w:val="single" w:color="A7D38C" w:themeColor="accent6" w:themeTint="99" w:sz="4" w:space="0"/>
        <w:insideH w:val="single" w:color="A7D38C" w:themeColor="accent6" w:themeTint="99" w:sz="4" w:space="0"/>
        <w:insideV w:val="single" w:color="A7D38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color="A7D38C" w:themeColor="accent6" w:sz="4" w:space="0"/>
        </w:tcBorders>
      </w:tcPr>
    </w:tblStylePr>
    <w:tblStylePr w:type="nwCell">
      <w:tblPr/>
      <w:tcPr>
        <w:tcBorders>
          <w:bottom w:val="single" w:color="A7D38C" w:themeColor="accent6" w:sz="4" w:space="0"/>
        </w:tcBorders>
      </w:tcPr>
    </w:tblStylePr>
    <w:tblStylePr w:type="seCell">
      <w:tblPr/>
      <w:tcPr>
        <w:tcBorders>
          <w:top w:val="single" w:color="A7D38C" w:themeColor="accent6" w:sz="4" w:space="0"/>
        </w:tcBorders>
      </w:tcPr>
    </w:tblStylePr>
    <w:tblStylePr w:type="swCell">
      <w:tblPr/>
      <w:tcPr>
        <w:tcBorders>
          <w:top w:val="single" w:color="A7D38C" w:themeColor="accent6" w:sz="4" w:space="0"/>
        </w:tcBorders>
      </w:tcPr>
    </w:tblStyle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color="17AE92" w:themeColor="accent1" w:sz="8" w:space="0"/>
        <w:left w:val="single" w:color="17AE92" w:themeColor="accent1" w:sz="8" w:space="0"/>
        <w:bottom w:val="single" w:color="17AE92" w:themeColor="accent1" w:sz="8" w:space="0"/>
        <w:right w:val="single" w:color="17AE92" w:themeColor="accent1" w:sz="8" w:space="0"/>
        <w:insideH w:val="single" w:color="17AE92" w:themeColor="accent1" w:sz="8" w:space="0"/>
        <w:insideV w:val="single" w:color="17AE9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7AE92" w:themeColor="accent1" w:sz="8" w:space="0"/>
          <w:left w:val="single" w:color="17AE92" w:themeColor="accent1" w:sz="8" w:space="0"/>
          <w:bottom w:val="single" w:color="17AE92" w:themeColor="accent1" w:sz="18" w:space="0"/>
          <w:right w:val="single" w:color="17AE92" w:themeColor="accent1" w:sz="8" w:space="0"/>
          <w:insideH w:val="nil"/>
          <w:insideV w:val="single" w:color="17AE9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7AE92" w:themeColor="accent1" w:sz="6" w:space="0"/>
          <w:left w:val="single" w:color="17AE92" w:themeColor="accent1" w:sz="8" w:space="0"/>
          <w:bottom w:val="single" w:color="17AE92" w:themeColor="accent1" w:sz="8" w:space="0"/>
          <w:right w:val="single" w:color="17AE92" w:themeColor="accent1" w:sz="8" w:space="0"/>
          <w:insideH w:val="nil"/>
          <w:insideV w:val="single" w:color="17AE92"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7AE92" w:themeColor="accent1" w:sz="8" w:space="0"/>
          <w:left w:val="single" w:color="17AE92" w:themeColor="accent1" w:sz="8" w:space="0"/>
          <w:bottom w:val="single" w:color="17AE92" w:themeColor="accent1" w:sz="8" w:space="0"/>
          <w:right w:val="single" w:color="17AE92" w:themeColor="accent1" w:sz="8" w:space="0"/>
        </w:tcBorders>
      </w:tcPr>
    </w:tblStylePr>
    <w:tblStylePr w:type="band1Vert">
      <w:tblPr/>
      <w:tcPr>
        <w:tcBorders>
          <w:top w:val="single" w:color="17AE92" w:themeColor="accent1" w:sz="8" w:space="0"/>
          <w:left w:val="single" w:color="17AE92" w:themeColor="accent1" w:sz="8" w:space="0"/>
          <w:bottom w:val="single" w:color="17AE92" w:themeColor="accent1" w:sz="8" w:space="0"/>
          <w:right w:val="single" w:color="17AE92" w:themeColor="accent1" w:sz="8" w:space="0"/>
        </w:tcBorders>
        <w:shd w:val="clear" w:color="auto" w:fill="BAF6EA" w:themeFill="accent1" w:themeFillTint="3f"/>
      </w:tcPr>
    </w:tblStylePr>
    <w:tblStylePr w:type="band1Horz">
      <w:tblPr/>
      <w:tcPr>
        <w:tcBorders>
          <w:top w:val="single" w:color="17AE92" w:themeColor="accent1" w:sz="8" w:space="0"/>
          <w:left w:val="single" w:color="17AE92" w:themeColor="accent1" w:sz="8" w:space="0"/>
          <w:bottom w:val="single" w:color="17AE92" w:themeColor="accent1" w:sz="8" w:space="0"/>
          <w:right w:val="single" w:color="17AE92" w:themeColor="accent1" w:sz="8" w:space="0"/>
          <w:insideV w:val="single" w:color="17AE92" w:themeColor="accent1" w:sz="8" w:space="0"/>
        </w:tcBorders>
        <w:shd w:val="clear" w:color="auto" w:fill="BAF6EA" w:themeFill="accent1" w:themeFillTint="3f"/>
      </w:tcPr>
    </w:tblStylePr>
    <w:tblStylePr w:type="band2Horz">
      <w:tblPr/>
      <w:tcPr>
        <w:tcBorders>
          <w:top w:val="single" w:color="17AE92" w:themeColor="accent1" w:sz="8" w:space="0"/>
          <w:left w:val="single" w:color="17AE92" w:themeColor="accent1" w:sz="8" w:space="0"/>
          <w:bottom w:val="single" w:color="17AE92" w:themeColor="accent1" w:sz="8" w:space="0"/>
          <w:right w:val="single" w:color="17AE92" w:themeColor="accent1" w:sz="8" w:space="0"/>
          <w:insideV w:val="single" w:color="17AE92" w:themeColor="accent1" w:sz="8" w:space="0"/>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color="F7A23F" w:themeColor="accent2" w:sz="8" w:space="0"/>
        <w:left w:val="single" w:color="F7A23F" w:themeColor="accent2" w:sz="8" w:space="0"/>
        <w:bottom w:val="single" w:color="F7A23F" w:themeColor="accent2" w:sz="8" w:space="0"/>
        <w:right w:val="single" w:color="F7A23F" w:themeColor="accent2" w:sz="8" w:space="0"/>
        <w:insideH w:val="single" w:color="F7A23F" w:themeColor="accent2" w:sz="8" w:space="0"/>
        <w:insideV w:val="single" w:color="F7A23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A23F" w:themeColor="accent2" w:sz="8" w:space="0"/>
          <w:left w:val="single" w:color="F7A23F" w:themeColor="accent2" w:sz="8" w:space="0"/>
          <w:bottom w:val="single" w:color="F7A23F" w:themeColor="accent2" w:sz="18" w:space="0"/>
          <w:right w:val="single" w:color="F7A23F" w:themeColor="accent2" w:sz="8" w:space="0"/>
          <w:insideH w:val="nil"/>
          <w:insideV w:val="single" w:color="F7A23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A23F" w:themeColor="accent2" w:sz="6" w:space="0"/>
          <w:left w:val="single" w:color="F7A23F" w:themeColor="accent2" w:sz="8" w:space="0"/>
          <w:bottom w:val="single" w:color="F7A23F" w:themeColor="accent2" w:sz="8" w:space="0"/>
          <w:right w:val="single" w:color="F7A23F" w:themeColor="accent2" w:sz="8" w:space="0"/>
          <w:insideH w:val="nil"/>
          <w:insideV w:val="single" w:color="F7A23F"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A23F" w:themeColor="accent2" w:sz="8" w:space="0"/>
          <w:left w:val="single" w:color="F7A23F" w:themeColor="accent2" w:sz="8" w:space="0"/>
          <w:bottom w:val="single" w:color="F7A23F" w:themeColor="accent2" w:sz="8" w:space="0"/>
          <w:right w:val="single" w:color="F7A23F" w:themeColor="accent2" w:sz="8" w:space="0"/>
        </w:tcBorders>
      </w:tcPr>
    </w:tblStylePr>
    <w:tblStylePr w:type="band1Vert">
      <w:tblPr/>
      <w:tcPr>
        <w:tcBorders>
          <w:top w:val="single" w:color="F7A23F" w:themeColor="accent2" w:sz="8" w:space="0"/>
          <w:left w:val="single" w:color="F7A23F" w:themeColor="accent2" w:sz="8" w:space="0"/>
          <w:bottom w:val="single" w:color="F7A23F" w:themeColor="accent2" w:sz="8" w:space="0"/>
          <w:right w:val="single" w:color="F7A23F" w:themeColor="accent2" w:sz="8" w:space="0"/>
        </w:tcBorders>
        <w:shd w:val="clear" w:color="auto" w:fill="FDE7CF" w:themeFill="accent2" w:themeFillTint="3f"/>
      </w:tcPr>
    </w:tblStylePr>
    <w:tblStylePr w:type="band1Horz">
      <w:tblPr/>
      <w:tcPr>
        <w:tcBorders>
          <w:top w:val="single" w:color="F7A23F" w:themeColor="accent2" w:sz="8" w:space="0"/>
          <w:left w:val="single" w:color="F7A23F" w:themeColor="accent2" w:sz="8" w:space="0"/>
          <w:bottom w:val="single" w:color="F7A23F" w:themeColor="accent2" w:sz="8" w:space="0"/>
          <w:right w:val="single" w:color="F7A23F" w:themeColor="accent2" w:sz="8" w:space="0"/>
          <w:insideV w:val="single" w:color="F7A23F" w:themeColor="accent2" w:sz="8" w:space="0"/>
        </w:tcBorders>
        <w:shd w:val="clear" w:color="auto" w:fill="FDE7CF" w:themeFill="accent2" w:themeFillTint="3f"/>
      </w:tcPr>
    </w:tblStylePr>
    <w:tblStylePr w:type="band2Horz">
      <w:tblPr/>
      <w:tcPr>
        <w:tcBorders>
          <w:top w:val="single" w:color="F7A23F" w:themeColor="accent2" w:sz="8" w:space="0"/>
          <w:left w:val="single" w:color="F7A23F" w:themeColor="accent2" w:sz="8" w:space="0"/>
          <w:bottom w:val="single" w:color="F7A23F" w:themeColor="accent2" w:sz="8" w:space="0"/>
          <w:right w:val="single" w:color="F7A23F" w:themeColor="accent2" w:sz="8" w:space="0"/>
          <w:insideV w:val="single" w:color="F7A23F" w:themeColor="accent2" w:sz="8" w:space="0"/>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color="6F7E84" w:themeColor="accent3" w:sz="8" w:space="0"/>
        <w:left w:val="single" w:color="6F7E84" w:themeColor="accent3" w:sz="8" w:space="0"/>
        <w:bottom w:val="single" w:color="6F7E84" w:themeColor="accent3" w:sz="8" w:space="0"/>
        <w:right w:val="single" w:color="6F7E84" w:themeColor="accent3" w:sz="8" w:space="0"/>
        <w:insideH w:val="single" w:color="6F7E84" w:themeColor="accent3" w:sz="8" w:space="0"/>
        <w:insideV w:val="single" w:color="6F7E8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F7E84" w:themeColor="accent3" w:sz="8" w:space="0"/>
          <w:left w:val="single" w:color="6F7E84" w:themeColor="accent3" w:sz="8" w:space="0"/>
          <w:bottom w:val="single" w:color="6F7E84" w:themeColor="accent3" w:sz="18" w:space="0"/>
          <w:right w:val="single" w:color="6F7E84" w:themeColor="accent3" w:sz="8" w:space="0"/>
          <w:insideH w:val="nil"/>
          <w:insideV w:val="single" w:color="6F7E8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F7E84" w:themeColor="accent3" w:sz="6" w:space="0"/>
          <w:left w:val="single" w:color="6F7E84" w:themeColor="accent3" w:sz="8" w:space="0"/>
          <w:bottom w:val="single" w:color="6F7E84" w:themeColor="accent3" w:sz="8" w:space="0"/>
          <w:right w:val="single" w:color="6F7E84" w:themeColor="accent3" w:sz="8" w:space="0"/>
          <w:insideH w:val="nil"/>
          <w:insideV w:val="single" w:color="6F7E84"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F7E84" w:themeColor="accent3" w:sz="8" w:space="0"/>
          <w:left w:val="single" w:color="6F7E84" w:themeColor="accent3" w:sz="8" w:space="0"/>
          <w:bottom w:val="single" w:color="6F7E84" w:themeColor="accent3" w:sz="8" w:space="0"/>
          <w:right w:val="single" w:color="6F7E84" w:themeColor="accent3" w:sz="8" w:space="0"/>
        </w:tcBorders>
      </w:tcPr>
    </w:tblStylePr>
    <w:tblStylePr w:type="band1Vert">
      <w:tblPr/>
      <w:tcPr>
        <w:tcBorders>
          <w:top w:val="single" w:color="6F7E84" w:themeColor="accent3" w:sz="8" w:space="0"/>
          <w:left w:val="single" w:color="6F7E84" w:themeColor="accent3" w:sz="8" w:space="0"/>
          <w:bottom w:val="single" w:color="6F7E84" w:themeColor="accent3" w:sz="8" w:space="0"/>
          <w:right w:val="single" w:color="6F7E84" w:themeColor="accent3" w:sz="8" w:space="0"/>
        </w:tcBorders>
        <w:shd w:val="clear" w:color="auto" w:fill="DBDFE1" w:themeFill="accent3" w:themeFillTint="3f"/>
      </w:tcPr>
    </w:tblStylePr>
    <w:tblStylePr w:type="band1Horz">
      <w:tblPr/>
      <w:tcPr>
        <w:tcBorders>
          <w:top w:val="single" w:color="6F7E84" w:themeColor="accent3" w:sz="8" w:space="0"/>
          <w:left w:val="single" w:color="6F7E84" w:themeColor="accent3" w:sz="8" w:space="0"/>
          <w:bottom w:val="single" w:color="6F7E84" w:themeColor="accent3" w:sz="8" w:space="0"/>
          <w:right w:val="single" w:color="6F7E84" w:themeColor="accent3" w:sz="8" w:space="0"/>
          <w:insideV w:val="single" w:color="6F7E84" w:themeColor="accent3" w:sz="8" w:space="0"/>
        </w:tcBorders>
        <w:shd w:val="clear" w:color="auto" w:fill="DBDFE1" w:themeFill="accent3" w:themeFillTint="3f"/>
      </w:tcPr>
    </w:tblStylePr>
    <w:tblStylePr w:type="band2Horz">
      <w:tblPr/>
      <w:tcPr>
        <w:tcBorders>
          <w:top w:val="single" w:color="6F7E84" w:themeColor="accent3" w:sz="8" w:space="0"/>
          <w:left w:val="single" w:color="6F7E84" w:themeColor="accent3" w:sz="8" w:space="0"/>
          <w:bottom w:val="single" w:color="6F7E84" w:themeColor="accent3" w:sz="8" w:space="0"/>
          <w:right w:val="single" w:color="6F7E84" w:themeColor="accent3" w:sz="8" w:space="0"/>
          <w:insideV w:val="single" w:color="6F7E84" w:themeColor="accent3" w:sz="8" w:space="0"/>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color="178DBB" w:themeColor="accent4" w:sz="8" w:space="0"/>
        <w:left w:val="single" w:color="178DBB" w:themeColor="accent4" w:sz="8" w:space="0"/>
        <w:bottom w:val="single" w:color="178DBB" w:themeColor="accent4" w:sz="8" w:space="0"/>
        <w:right w:val="single" w:color="178DBB" w:themeColor="accent4" w:sz="8" w:space="0"/>
        <w:insideH w:val="single" w:color="178DBB" w:themeColor="accent4" w:sz="8" w:space="0"/>
        <w:insideV w:val="single" w:color="178DBB"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78DBB" w:themeColor="accent4" w:sz="8" w:space="0"/>
          <w:left w:val="single" w:color="178DBB" w:themeColor="accent4" w:sz="8" w:space="0"/>
          <w:bottom w:val="single" w:color="178DBB" w:themeColor="accent4" w:sz="18" w:space="0"/>
          <w:right w:val="single" w:color="178DBB" w:themeColor="accent4" w:sz="8" w:space="0"/>
          <w:insideH w:val="nil"/>
          <w:insideV w:val="single" w:color="178DBB"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78DBB" w:themeColor="accent4" w:sz="6" w:space="0"/>
          <w:left w:val="single" w:color="178DBB" w:themeColor="accent4" w:sz="8" w:space="0"/>
          <w:bottom w:val="single" w:color="178DBB" w:themeColor="accent4" w:sz="8" w:space="0"/>
          <w:right w:val="single" w:color="178DBB" w:themeColor="accent4" w:sz="8" w:space="0"/>
          <w:insideH w:val="nil"/>
          <w:insideV w:val="single" w:color="178DBB"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78DBB" w:themeColor="accent4" w:sz="8" w:space="0"/>
          <w:left w:val="single" w:color="178DBB" w:themeColor="accent4" w:sz="8" w:space="0"/>
          <w:bottom w:val="single" w:color="178DBB" w:themeColor="accent4" w:sz="8" w:space="0"/>
          <w:right w:val="single" w:color="178DBB" w:themeColor="accent4" w:sz="8" w:space="0"/>
        </w:tcBorders>
      </w:tcPr>
    </w:tblStylePr>
    <w:tblStylePr w:type="band1Vert">
      <w:tblPr/>
      <w:tcPr>
        <w:tcBorders>
          <w:top w:val="single" w:color="178DBB" w:themeColor="accent4" w:sz="8" w:space="0"/>
          <w:left w:val="single" w:color="178DBB" w:themeColor="accent4" w:sz="8" w:space="0"/>
          <w:bottom w:val="single" w:color="178DBB" w:themeColor="accent4" w:sz="8" w:space="0"/>
          <w:right w:val="single" w:color="178DBB" w:themeColor="accent4" w:sz="8" w:space="0"/>
        </w:tcBorders>
        <w:shd w:val="clear" w:color="auto" w:fill="BCE6F7" w:themeFill="accent4" w:themeFillTint="3f"/>
      </w:tcPr>
    </w:tblStylePr>
    <w:tblStylePr w:type="band1Horz">
      <w:tblPr/>
      <w:tcPr>
        <w:tcBorders>
          <w:top w:val="single" w:color="178DBB" w:themeColor="accent4" w:sz="8" w:space="0"/>
          <w:left w:val="single" w:color="178DBB" w:themeColor="accent4" w:sz="8" w:space="0"/>
          <w:bottom w:val="single" w:color="178DBB" w:themeColor="accent4" w:sz="8" w:space="0"/>
          <w:right w:val="single" w:color="178DBB" w:themeColor="accent4" w:sz="8" w:space="0"/>
          <w:insideV w:val="single" w:color="178DBB" w:themeColor="accent4" w:sz="8" w:space="0"/>
        </w:tcBorders>
        <w:shd w:val="clear" w:color="auto" w:fill="BCE6F7" w:themeFill="accent4" w:themeFillTint="3f"/>
      </w:tcPr>
    </w:tblStylePr>
    <w:tblStylePr w:type="band2Horz">
      <w:tblPr/>
      <w:tcPr>
        <w:tcBorders>
          <w:top w:val="single" w:color="178DBB" w:themeColor="accent4" w:sz="8" w:space="0"/>
          <w:left w:val="single" w:color="178DBB" w:themeColor="accent4" w:sz="8" w:space="0"/>
          <w:bottom w:val="single" w:color="178DBB" w:themeColor="accent4" w:sz="8" w:space="0"/>
          <w:right w:val="single" w:color="178DBB" w:themeColor="accent4" w:sz="8" w:space="0"/>
          <w:insideV w:val="single" w:color="178DBB" w:themeColor="accent4" w:sz="8" w:space="0"/>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color="E3584E" w:themeColor="accent5" w:sz="8" w:space="0"/>
        <w:left w:val="single" w:color="E3584E" w:themeColor="accent5" w:sz="8" w:space="0"/>
        <w:bottom w:val="single" w:color="E3584E" w:themeColor="accent5" w:sz="8" w:space="0"/>
        <w:right w:val="single" w:color="E3584E" w:themeColor="accent5" w:sz="8" w:space="0"/>
        <w:insideH w:val="single" w:color="E3584E" w:themeColor="accent5" w:sz="8" w:space="0"/>
        <w:insideV w:val="single" w:color="E3584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3584E" w:themeColor="accent5" w:sz="8" w:space="0"/>
          <w:left w:val="single" w:color="E3584E" w:themeColor="accent5" w:sz="8" w:space="0"/>
          <w:bottom w:val="single" w:color="E3584E" w:themeColor="accent5" w:sz="18" w:space="0"/>
          <w:right w:val="single" w:color="E3584E" w:themeColor="accent5" w:sz="8" w:space="0"/>
          <w:insideH w:val="nil"/>
          <w:insideV w:val="single" w:color="E3584E"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3584E" w:themeColor="accent5" w:sz="6" w:space="0"/>
          <w:left w:val="single" w:color="E3584E" w:themeColor="accent5" w:sz="8" w:space="0"/>
          <w:bottom w:val="single" w:color="E3584E" w:themeColor="accent5" w:sz="8" w:space="0"/>
          <w:right w:val="single" w:color="E3584E" w:themeColor="accent5" w:sz="8" w:space="0"/>
          <w:insideH w:val="nil"/>
          <w:insideV w:val="single" w:color="E3584E"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3584E" w:themeColor="accent5" w:sz="8" w:space="0"/>
          <w:left w:val="single" w:color="E3584E" w:themeColor="accent5" w:sz="8" w:space="0"/>
          <w:bottom w:val="single" w:color="E3584E" w:themeColor="accent5" w:sz="8" w:space="0"/>
          <w:right w:val="single" w:color="E3584E" w:themeColor="accent5" w:sz="8" w:space="0"/>
        </w:tcBorders>
      </w:tcPr>
    </w:tblStylePr>
    <w:tblStylePr w:type="band1Vert">
      <w:tblPr/>
      <w:tcPr>
        <w:tcBorders>
          <w:top w:val="single" w:color="E3584E" w:themeColor="accent5" w:sz="8" w:space="0"/>
          <w:left w:val="single" w:color="E3584E" w:themeColor="accent5" w:sz="8" w:space="0"/>
          <w:bottom w:val="single" w:color="E3584E" w:themeColor="accent5" w:sz="8" w:space="0"/>
          <w:right w:val="single" w:color="E3584E" w:themeColor="accent5" w:sz="8" w:space="0"/>
        </w:tcBorders>
        <w:shd w:val="clear" w:color="auto" w:fill="F8D5D3" w:themeFill="accent5" w:themeFillTint="3f"/>
      </w:tcPr>
    </w:tblStylePr>
    <w:tblStylePr w:type="band1Horz">
      <w:tblPr/>
      <w:tcPr>
        <w:tcBorders>
          <w:top w:val="single" w:color="E3584E" w:themeColor="accent5" w:sz="8" w:space="0"/>
          <w:left w:val="single" w:color="E3584E" w:themeColor="accent5" w:sz="8" w:space="0"/>
          <w:bottom w:val="single" w:color="E3584E" w:themeColor="accent5" w:sz="8" w:space="0"/>
          <w:right w:val="single" w:color="E3584E" w:themeColor="accent5" w:sz="8" w:space="0"/>
          <w:insideV w:val="single" w:color="E3584E" w:themeColor="accent5" w:sz="8" w:space="0"/>
        </w:tcBorders>
        <w:shd w:val="clear" w:color="auto" w:fill="F8D5D3" w:themeFill="accent5" w:themeFillTint="3f"/>
      </w:tcPr>
    </w:tblStylePr>
    <w:tblStylePr w:type="band2Horz">
      <w:tblPr/>
      <w:tcPr>
        <w:tcBorders>
          <w:top w:val="single" w:color="E3584E" w:themeColor="accent5" w:sz="8" w:space="0"/>
          <w:left w:val="single" w:color="E3584E" w:themeColor="accent5" w:sz="8" w:space="0"/>
          <w:bottom w:val="single" w:color="E3584E" w:themeColor="accent5" w:sz="8" w:space="0"/>
          <w:right w:val="single" w:color="E3584E" w:themeColor="accent5" w:sz="8" w:space="0"/>
          <w:insideV w:val="single" w:color="E3584E" w:themeColor="accent5" w:sz="8" w:space="0"/>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color="6FB344" w:themeColor="accent6" w:sz="8" w:space="0"/>
        <w:left w:val="single" w:color="6FB344" w:themeColor="accent6" w:sz="8" w:space="0"/>
        <w:bottom w:val="single" w:color="6FB344" w:themeColor="accent6" w:sz="8" w:space="0"/>
        <w:right w:val="single" w:color="6FB344" w:themeColor="accent6" w:sz="8" w:space="0"/>
        <w:insideH w:val="single" w:color="6FB344" w:themeColor="accent6" w:sz="8" w:space="0"/>
        <w:insideV w:val="single" w:color="6FB344"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FB344" w:themeColor="accent6" w:sz="8" w:space="0"/>
          <w:left w:val="single" w:color="6FB344" w:themeColor="accent6" w:sz="8" w:space="0"/>
          <w:bottom w:val="single" w:color="6FB344" w:themeColor="accent6" w:sz="18" w:space="0"/>
          <w:right w:val="single" w:color="6FB344" w:themeColor="accent6" w:sz="8" w:space="0"/>
          <w:insideH w:val="nil"/>
          <w:insideV w:val="single" w:color="6FB344"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FB344" w:themeColor="accent6" w:sz="6" w:space="0"/>
          <w:left w:val="single" w:color="6FB344" w:themeColor="accent6" w:sz="8" w:space="0"/>
          <w:bottom w:val="single" w:color="6FB344" w:themeColor="accent6" w:sz="8" w:space="0"/>
          <w:right w:val="single" w:color="6FB344" w:themeColor="accent6" w:sz="8" w:space="0"/>
          <w:insideH w:val="nil"/>
          <w:insideV w:val="single" w:color="6FB344"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FB344" w:themeColor="accent6" w:sz="8" w:space="0"/>
          <w:left w:val="single" w:color="6FB344" w:themeColor="accent6" w:sz="8" w:space="0"/>
          <w:bottom w:val="single" w:color="6FB344" w:themeColor="accent6" w:sz="8" w:space="0"/>
          <w:right w:val="single" w:color="6FB344" w:themeColor="accent6" w:sz="8" w:space="0"/>
        </w:tcBorders>
      </w:tcPr>
    </w:tblStylePr>
    <w:tblStylePr w:type="band1Vert">
      <w:tblPr/>
      <w:tcPr>
        <w:tcBorders>
          <w:top w:val="single" w:color="6FB344" w:themeColor="accent6" w:sz="8" w:space="0"/>
          <w:left w:val="single" w:color="6FB344" w:themeColor="accent6" w:sz="8" w:space="0"/>
          <w:bottom w:val="single" w:color="6FB344" w:themeColor="accent6" w:sz="8" w:space="0"/>
          <w:right w:val="single" w:color="6FB344" w:themeColor="accent6" w:sz="8" w:space="0"/>
        </w:tcBorders>
        <w:shd w:val="clear" w:color="auto" w:fill="DBEDCF" w:themeFill="accent6" w:themeFillTint="3f"/>
      </w:tcPr>
    </w:tblStylePr>
    <w:tblStylePr w:type="band1Horz">
      <w:tblPr/>
      <w:tcPr>
        <w:tcBorders>
          <w:top w:val="single" w:color="6FB344" w:themeColor="accent6" w:sz="8" w:space="0"/>
          <w:left w:val="single" w:color="6FB344" w:themeColor="accent6" w:sz="8" w:space="0"/>
          <w:bottom w:val="single" w:color="6FB344" w:themeColor="accent6" w:sz="8" w:space="0"/>
          <w:right w:val="single" w:color="6FB344" w:themeColor="accent6" w:sz="8" w:space="0"/>
          <w:insideV w:val="single" w:color="6FB344" w:themeColor="accent6" w:sz="8" w:space="0"/>
        </w:tcBorders>
        <w:shd w:val="clear" w:color="auto" w:fill="DBEDCF" w:themeFill="accent6" w:themeFillTint="3f"/>
      </w:tcPr>
    </w:tblStylePr>
    <w:tblStylePr w:type="band2Horz">
      <w:tblPr/>
      <w:tcPr>
        <w:tcBorders>
          <w:top w:val="single" w:color="6FB344" w:themeColor="accent6" w:sz="8" w:space="0"/>
          <w:left w:val="single" w:color="6FB344" w:themeColor="accent6" w:sz="8" w:space="0"/>
          <w:bottom w:val="single" w:color="6FB344" w:themeColor="accent6" w:sz="8" w:space="0"/>
          <w:right w:val="single" w:color="6FB344" w:themeColor="accent6" w:sz="8" w:space="0"/>
          <w:insideV w:val="single" w:color="6FB344" w:themeColor="accent6" w:sz="8" w:space="0"/>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color="17AE92" w:themeColor="accent1" w:sz="8" w:space="0"/>
        <w:left w:val="single" w:color="17AE92" w:themeColor="accent1" w:sz="8" w:space="0"/>
        <w:bottom w:val="single" w:color="17AE92" w:themeColor="accent1" w:sz="8" w:space="0"/>
        <w:right w:val="single" w:color="17AE92" w:themeColor="accent1" w:sz="8" w:space="0"/>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color="17AE92" w:themeColor="accent1" w:sz="6" w:space="0"/>
          <w:left w:val="single" w:color="17AE92" w:themeColor="accent1" w:sz="8" w:space="0"/>
          <w:bottom w:val="single" w:color="17AE92" w:themeColor="accent1" w:sz="8" w:space="0"/>
          <w:right w:val="single" w:color="17AE92" w:themeColor="accent1" w:sz="8" w:space="0"/>
        </w:tcBorders>
      </w:tcPr>
    </w:tblStylePr>
    <w:tblStylePr w:type="firstCol">
      <w:rPr>
        <w:b/>
        <w:bCs/>
      </w:rPr>
      <w:tblPr/>
    </w:tblStylePr>
    <w:tblStylePr w:type="lastCol">
      <w:rPr>
        <w:b/>
        <w:bCs/>
      </w:rPr>
      <w:tblPr/>
    </w:tblStylePr>
    <w:tblStylePr w:type="band1Vert">
      <w:tblPr/>
      <w:tcPr>
        <w:tcBorders>
          <w:top w:val="single" w:color="17AE92" w:themeColor="accent1" w:sz="8" w:space="0"/>
          <w:left w:val="single" w:color="17AE92" w:themeColor="accent1" w:sz="8" w:space="0"/>
          <w:bottom w:val="single" w:color="17AE92" w:themeColor="accent1" w:sz="8" w:space="0"/>
          <w:right w:val="single" w:color="17AE92" w:themeColor="accent1" w:sz="8" w:space="0"/>
        </w:tcBorders>
      </w:tcPr>
    </w:tblStylePr>
    <w:tblStylePr w:type="band1Horz">
      <w:tblPr/>
      <w:tcPr>
        <w:tcBorders>
          <w:top w:val="single" w:color="17AE92" w:themeColor="accent1" w:sz="8" w:space="0"/>
          <w:left w:val="single" w:color="17AE92" w:themeColor="accent1" w:sz="8" w:space="0"/>
          <w:bottom w:val="single" w:color="17AE92" w:themeColor="accent1" w:sz="8" w:space="0"/>
          <w:right w:val="single" w:color="17AE92" w:themeColor="accent1" w:sz="8" w:space="0"/>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color="F7A23F" w:themeColor="accent2" w:sz="8" w:space="0"/>
        <w:left w:val="single" w:color="F7A23F" w:themeColor="accent2" w:sz="8" w:space="0"/>
        <w:bottom w:val="single" w:color="F7A23F" w:themeColor="accent2" w:sz="8" w:space="0"/>
        <w:right w:val="single" w:color="F7A23F" w:themeColor="accent2" w:sz="8" w:space="0"/>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color="F7A23F" w:themeColor="accent2" w:sz="6" w:space="0"/>
          <w:left w:val="single" w:color="F7A23F" w:themeColor="accent2" w:sz="8" w:space="0"/>
          <w:bottom w:val="single" w:color="F7A23F" w:themeColor="accent2" w:sz="8" w:space="0"/>
          <w:right w:val="single" w:color="F7A23F" w:themeColor="accent2" w:sz="8" w:space="0"/>
        </w:tcBorders>
      </w:tcPr>
    </w:tblStylePr>
    <w:tblStylePr w:type="firstCol">
      <w:rPr>
        <w:b/>
        <w:bCs/>
      </w:rPr>
      <w:tblPr/>
    </w:tblStylePr>
    <w:tblStylePr w:type="lastCol">
      <w:rPr>
        <w:b/>
        <w:bCs/>
      </w:rPr>
      <w:tblPr/>
    </w:tblStylePr>
    <w:tblStylePr w:type="band1Vert">
      <w:tblPr/>
      <w:tcPr>
        <w:tcBorders>
          <w:top w:val="single" w:color="F7A23F" w:themeColor="accent2" w:sz="8" w:space="0"/>
          <w:left w:val="single" w:color="F7A23F" w:themeColor="accent2" w:sz="8" w:space="0"/>
          <w:bottom w:val="single" w:color="F7A23F" w:themeColor="accent2" w:sz="8" w:space="0"/>
          <w:right w:val="single" w:color="F7A23F" w:themeColor="accent2" w:sz="8" w:space="0"/>
        </w:tcBorders>
      </w:tcPr>
    </w:tblStylePr>
    <w:tblStylePr w:type="band1Horz">
      <w:tblPr/>
      <w:tcPr>
        <w:tcBorders>
          <w:top w:val="single" w:color="F7A23F" w:themeColor="accent2" w:sz="8" w:space="0"/>
          <w:left w:val="single" w:color="F7A23F" w:themeColor="accent2" w:sz="8" w:space="0"/>
          <w:bottom w:val="single" w:color="F7A23F" w:themeColor="accent2" w:sz="8" w:space="0"/>
          <w:right w:val="single" w:color="F7A23F" w:themeColor="accent2" w:sz="8" w:space="0"/>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color="6F7E84" w:themeColor="accent3" w:sz="8" w:space="0"/>
        <w:left w:val="single" w:color="6F7E84" w:themeColor="accent3" w:sz="8" w:space="0"/>
        <w:bottom w:val="single" w:color="6F7E84" w:themeColor="accent3" w:sz="8" w:space="0"/>
        <w:right w:val="single" w:color="6F7E84" w:themeColor="accent3" w:sz="8" w:space="0"/>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color="6F7E84" w:themeColor="accent3" w:sz="6" w:space="0"/>
          <w:left w:val="single" w:color="6F7E84" w:themeColor="accent3" w:sz="8" w:space="0"/>
          <w:bottom w:val="single" w:color="6F7E84" w:themeColor="accent3" w:sz="8" w:space="0"/>
          <w:right w:val="single" w:color="6F7E84" w:themeColor="accent3" w:sz="8" w:space="0"/>
        </w:tcBorders>
      </w:tcPr>
    </w:tblStylePr>
    <w:tblStylePr w:type="firstCol">
      <w:rPr>
        <w:b/>
        <w:bCs/>
      </w:rPr>
      <w:tblPr/>
    </w:tblStylePr>
    <w:tblStylePr w:type="lastCol">
      <w:rPr>
        <w:b/>
        <w:bCs/>
      </w:rPr>
      <w:tblPr/>
    </w:tblStylePr>
    <w:tblStylePr w:type="band1Vert">
      <w:tblPr/>
      <w:tcPr>
        <w:tcBorders>
          <w:top w:val="single" w:color="6F7E84" w:themeColor="accent3" w:sz="8" w:space="0"/>
          <w:left w:val="single" w:color="6F7E84" w:themeColor="accent3" w:sz="8" w:space="0"/>
          <w:bottom w:val="single" w:color="6F7E84" w:themeColor="accent3" w:sz="8" w:space="0"/>
          <w:right w:val="single" w:color="6F7E84" w:themeColor="accent3" w:sz="8" w:space="0"/>
        </w:tcBorders>
      </w:tcPr>
    </w:tblStylePr>
    <w:tblStylePr w:type="band1Horz">
      <w:tblPr/>
      <w:tcPr>
        <w:tcBorders>
          <w:top w:val="single" w:color="6F7E84" w:themeColor="accent3" w:sz="8" w:space="0"/>
          <w:left w:val="single" w:color="6F7E84" w:themeColor="accent3" w:sz="8" w:space="0"/>
          <w:bottom w:val="single" w:color="6F7E84" w:themeColor="accent3" w:sz="8" w:space="0"/>
          <w:right w:val="single" w:color="6F7E84" w:themeColor="accent3" w:sz="8" w:space="0"/>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color="178DBB" w:themeColor="accent4" w:sz="8" w:space="0"/>
        <w:left w:val="single" w:color="178DBB" w:themeColor="accent4" w:sz="8" w:space="0"/>
        <w:bottom w:val="single" w:color="178DBB" w:themeColor="accent4" w:sz="8" w:space="0"/>
        <w:right w:val="single" w:color="178DBB" w:themeColor="accent4" w:sz="8" w:space="0"/>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color="178DBB" w:themeColor="accent4" w:sz="6" w:space="0"/>
          <w:left w:val="single" w:color="178DBB" w:themeColor="accent4" w:sz="8" w:space="0"/>
          <w:bottom w:val="single" w:color="178DBB" w:themeColor="accent4" w:sz="8" w:space="0"/>
          <w:right w:val="single" w:color="178DBB" w:themeColor="accent4" w:sz="8" w:space="0"/>
        </w:tcBorders>
      </w:tcPr>
    </w:tblStylePr>
    <w:tblStylePr w:type="firstCol">
      <w:rPr>
        <w:b/>
        <w:bCs/>
      </w:rPr>
      <w:tblPr/>
    </w:tblStylePr>
    <w:tblStylePr w:type="lastCol">
      <w:rPr>
        <w:b/>
        <w:bCs/>
      </w:rPr>
      <w:tblPr/>
    </w:tblStylePr>
    <w:tblStylePr w:type="band1Vert">
      <w:tblPr/>
      <w:tcPr>
        <w:tcBorders>
          <w:top w:val="single" w:color="178DBB" w:themeColor="accent4" w:sz="8" w:space="0"/>
          <w:left w:val="single" w:color="178DBB" w:themeColor="accent4" w:sz="8" w:space="0"/>
          <w:bottom w:val="single" w:color="178DBB" w:themeColor="accent4" w:sz="8" w:space="0"/>
          <w:right w:val="single" w:color="178DBB" w:themeColor="accent4" w:sz="8" w:space="0"/>
        </w:tcBorders>
      </w:tcPr>
    </w:tblStylePr>
    <w:tblStylePr w:type="band1Horz">
      <w:tblPr/>
      <w:tcPr>
        <w:tcBorders>
          <w:top w:val="single" w:color="178DBB" w:themeColor="accent4" w:sz="8" w:space="0"/>
          <w:left w:val="single" w:color="178DBB" w:themeColor="accent4" w:sz="8" w:space="0"/>
          <w:bottom w:val="single" w:color="178DBB" w:themeColor="accent4" w:sz="8" w:space="0"/>
          <w:right w:val="single" w:color="178DBB" w:themeColor="accent4" w:sz="8" w:space="0"/>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color="E3584E" w:themeColor="accent5" w:sz="8" w:space="0"/>
        <w:left w:val="single" w:color="E3584E" w:themeColor="accent5" w:sz="8" w:space="0"/>
        <w:bottom w:val="single" w:color="E3584E" w:themeColor="accent5" w:sz="8" w:space="0"/>
        <w:right w:val="single" w:color="E3584E" w:themeColor="accent5" w:sz="8" w:space="0"/>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color="E3584E" w:themeColor="accent5" w:sz="6" w:space="0"/>
          <w:left w:val="single" w:color="E3584E" w:themeColor="accent5" w:sz="8" w:space="0"/>
          <w:bottom w:val="single" w:color="E3584E" w:themeColor="accent5" w:sz="8" w:space="0"/>
          <w:right w:val="single" w:color="E3584E" w:themeColor="accent5" w:sz="8" w:space="0"/>
        </w:tcBorders>
      </w:tcPr>
    </w:tblStylePr>
    <w:tblStylePr w:type="firstCol">
      <w:rPr>
        <w:b/>
        <w:bCs/>
      </w:rPr>
      <w:tblPr/>
    </w:tblStylePr>
    <w:tblStylePr w:type="lastCol">
      <w:rPr>
        <w:b/>
        <w:bCs/>
      </w:rPr>
      <w:tblPr/>
    </w:tblStylePr>
    <w:tblStylePr w:type="band1Vert">
      <w:tblPr/>
      <w:tcPr>
        <w:tcBorders>
          <w:top w:val="single" w:color="E3584E" w:themeColor="accent5" w:sz="8" w:space="0"/>
          <w:left w:val="single" w:color="E3584E" w:themeColor="accent5" w:sz="8" w:space="0"/>
          <w:bottom w:val="single" w:color="E3584E" w:themeColor="accent5" w:sz="8" w:space="0"/>
          <w:right w:val="single" w:color="E3584E" w:themeColor="accent5" w:sz="8" w:space="0"/>
        </w:tcBorders>
      </w:tcPr>
    </w:tblStylePr>
    <w:tblStylePr w:type="band1Horz">
      <w:tblPr/>
      <w:tcPr>
        <w:tcBorders>
          <w:top w:val="single" w:color="E3584E" w:themeColor="accent5" w:sz="8" w:space="0"/>
          <w:left w:val="single" w:color="E3584E" w:themeColor="accent5" w:sz="8" w:space="0"/>
          <w:bottom w:val="single" w:color="E3584E" w:themeColor="accent5" w:sz="8" w:space="0"/>
          <w:right w:val="single" w:color="E3584E" w:themeColor="accent5" w:sz="8" w:space="0"/>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color="6FB344" w:themeColor="accent6" w:sz="8" w:space="0"/>
        <w:left w:val="single" w:color="6FB344" w:themeColor="accent6" w:sz="8" w:space="0"/>
        <w:bottom w:val="single" w:color="6FB344" w:themeColor="accent6" w:sz="8" w:space="0"/>
        <w:right w:val="single" w:color="6FB344" w:themeColor="accent6" w:sz="8" w:space="0"/>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color="6FB344" w:themeColor="accent6" w:sz="6" w:space="0"/>
          <w:left w:val="single" w:color="6FB344" w:themeColor="accent6" w:sz="8" w:space="0"/>
          <w:bottom w:val="single" w:color="6FB344" w:themeColor="accent6" w:sz="8" w:space="0"/>
          <w:right w:val="single" w:color="6FB344" w:themeColor="accent6" w:sz="8" w:space="0"/>
        </w:tcBorders>
      </w:tcPr>
    </w:tblStylePr>
    <w:tblStylePr w:type="firstCol">
      <w:rPr>
        <w:b/>
        <w:bCs/>
      </w:rPr>
      <w:tblPr/>
    </w:tblStylePr>
    <w:tblStylePr w:type="lastCol">
      <w:rPr>
        <w:b/>
        <w:bCs/>
      </w:rPr>
      <w:tblPr/>
    </w:tblStylePr>
    <w:tblStylePr w:type="band1Vert">
      <w:tblPr/>
      <w:tcPr>
        <w:tcBorders>
          <w:top w:val="single" w:color="6FB344" w:themeColor="accent6" w:sz="8" w:space="0"/>
          <w:left w:val="single" w:color="6FB344" w:themeColor="accent6" w:sz="8" w:space="0"/>
          <w:bottom w:val="single" w:color="6FB344" w:themeColor="accent6" w:sz="8" w:space="0"/>
          <w:right w:val="single" w:color="6FB344" w:themeColor="accent6" w:sz="8" w:space="0"/>
        </w:tcBorders>
      </w:tcPr>
    </w:tblStylePr>
    <w:tblStylePr w:type="band1Horz">
      <w:tblPr/>
      <w:tcPr>
        <w:tcBorders>
          <w:top w:val="single" w:color="6FB344" w:themeColor="accent6" w:sz="8" w:space="0"/>
          <w:left w:val="single" w:color="6FB344" w:themeColor="accent6" w:sz="8" w:space="0"/>
          <w:bottom w:val="single" w:color="6FB344" w:themeColor="accent6" w:sz="8" w:space="0"/>
          <w:right w:val="single" w:color="6FB344" w:themeColor="accent6" w:sz="8" w:space="0"/>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color="17AE92" w:themeColor="accent1" w:sz="8" w:space="0"/>
        <w:bottom w:val="single" w:color="17AE92" w:themeColor="accent1" w:sz="8" w:space="0"/>
      </w:tblBorders>
    </w:tblPr>
    <w:tblStylePr w:type="firstRow">
      <w:pPr>
        <w:spacing w:before="0" w:after="0" w:line="240" w:lineRule="auto"/>
      </w:pPr>
      <w:rPr>
        <w:b/>
        <w:bCs/>
      </w:rPr>
      <w:tblPr/>
      <w:tcPr>
        <w:tcBorders>
          <w:top w:val="single" w:color="17AE92" w:themeColor="accent1" w:sz="8" w:space="0"/>
          <w:left w:val="nil"/>
          <w:bottom w:val="single" w:color="17AE92" w:themeColor="accent1" w:sz="8" w:space="0"/>
          <w:right w:val="nil"/>
          <w:insideH w:val="nil"/>
          <w:insideV w:val="nil"/>
        </w:tcBorders>
      </w:tcPr>
    </w:tblStylePr>
    <w:tblStylePr w:type="lastRow">
      <w:pPr>
        <w:spacing w:before="0" w:after="0" w:line="240" w:lineRule="auto"/>
      </w:pPr>
      <w:rPr>
        <w:b/>
        <w:bCs/>
      </w:rPr>
      <w:tblPr/>
      <w:tcPr>
        <w:tcBorders>
          <w:top w:val="single" w:color="17AE92" w:themeColor="accent1" w:sz="8" w:space="0"/>
          <w:left w:val="nil"/>
          <w:bottom w:val="single" w:color="17AE92"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color="F7A23F" w:themeColor="accent2" w:sz="8" w:space="0"/>
        <w:bottom w:val="single" w:color="F7A23F" w:themeColor="accent2" w:sz="8" w:space="0"/>
      </w:tblBorders>
    </w:tblPr>
    <w:tblStylePr w:type="firstRow">
      <w:pPr>
        <w:spacing w:before="0" w:after="0" w:line="240" w:lineRule="auto"/>
      </w:pPr>
      <w:rPr>
        <w:b/>
        <w:bCs/>
      </w:rPr>
      <w:tblPr/>
      <w:tcPr>
        <w:tcBorders>
          <w:top w:val="single" w:color="F7A23F" w:themeColor="accent2" w:sz="8" w:space="0"/>
          <w:left w:val="nil"/>
          <w:bottom w:val="single" w:color="F7A23F" w:themeColor="accent2" w:sz="8" w:space="0"/>
          <w:right w:val="nil"/>
          <w:insideH w:val="nil"/>
          <w:insideV w:val="nil"/>
        </w:tcBorders>
      </w:tcPr>
    </w:tblStylePr>
    <w:tblStylePr w:type="lastRow">
      <w:pPr>
        <w:spacing w:before="0" w:after="0" w:line="240" w:lineRule="auto"/>
      </w:pPr>
      <w:rPr>
        <w:b/>
        <w:bCs/>
      </w:rPr>
      <w:tblPr/>
      <w:tcPr>
        <w:tcBorders>
          <w:top w:val="single" w:color="F7A23F" w:themeColor="accent2" w:sz="8" w:space="0"/>
          <w:left w:val="nil"/>
          <w:bottom w:val="single" w:color="F7A23F"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color="6F7E84" w:themeColor="accent3" w:sz="8" w:space="0"/>
        <w:bottom w:val="single" w:color="6F7E84" w:themeColor="accent3" w:sz="8" w:space="0"/>
      </w:tblBorders>
    </w:tblPr>
    <w:tblStylePr w:type="firstRow">
      <w:pPr>
        <w:spacing w:before="0" w:after="0" w:line="240" w:lineRule="auto"/>
      </w:pPr>
      <w:rPr>
        <w:b/>
        <w:bCs/>
      </w:rPr>
      <w:tblPr/>
      <w:tcPr>
        <w:tcBorders>
          <w:top w:val="single" w:color="6F7E84" w:themeColor="accent3" w:sz="8" w:space="0"/>
          <w:left w:val="nil"/>
          <w:bottom w:val="single" w:color="6F7E84" w:themeColor="accent3" w:sz="8" w:space="0"/>
          <w:right w:val="nil"/>
          <w:insideH w:val="nil"/>
          <w:insideV w:val="nil"/>
        </w:tcBorders>
      </w:tcPr>
    </w:tblStylePr>
    <w:tblStylePr w:type="lastRow">
      <w:pPr>
        <w:spacing w:before="0" w:after="0" w:line="240" w:lineRule="auto"/>
      </w:pPr>
      <w:rPr>
        <w:b/>
        <w:bCs/>
      </w:rPr>
      <w:tblPr/>
      <w:tcPr>
        <w:tcBorders>
          <w:top w:val="single" w:color="6F7E84" w:themeColor="accent3" w:sz="8" w:space="0"/>
          <w:left w:val="nil"/>
          <w:bottom w:val="single" w:color="6F7E84"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color="178DBB" w:themeColor="accent4" w:sz="8" w:space="0"/>
        <w:bottom w:val="single" w:color="178DBB" w:themeColor="accent4" w:sz="8" w:space="0"/>
      </w:tblBorders>
    </w:tblPr>
    <w:tblStylePr w:type="firstRow">
      <w:pPr>
        <w:spacing w:before="0" w:after="0" w:line="240" w:lineRule="auto"/>
      </w:pPr>
      <w:rPr>
        <w:b/>
        <w:bCs/>
      </w:rPr>
      <w:tblPr/>
      <w:tcPr>
        <w:tcBorders>
          <w:top w:val="single" w:color="178DBB" w:themeColor="accent4" w:sz="8" w:space="0"/>
          <w:left w:val="nil"/>
          <w:bottom w:val="single" w:color="178DBB" w:themeColor="accent4" w:sz="8" w:space="0"/>
          <w:right w:val="nil"/>
          <w:insideH w:val="nil"/>
          <w:insideV w:val="nil"/>
        </w:tcBorders>
      </w:tcPr>
    </w:tblStylePr>
    <w:tblStylePr w:type="lastRow">
      <w:pPr>
        <w:spacing w:before="0" w:after="0" w:line="240" w:lineRule="auto"/>
      </w:pPr>
      <w:rPr>
        <w:b/>
        <w:bCs/>
      </w:rPr>
      <w:tblPr/>
      <w:tcPr>
        <w:tcBorders>
          <w:top w:val="single" w:color="178DBB" w:themeColor="accent4" w:sz="8" w:space="0"/>
          <w:left w:val="nil"/>
          <w:bottom w:val="single" w:color="178DBB"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color="E3584E" w:themeColor="accent5" w:sz="8" w:space="0"/>
        <w:bottom w:val="single" w:color="E3584E" w:themeColor="accent5" w:sz="8" w:space="0"/>
      </w:tblBorders>
    </w:tblPr>
    <w:tblStylePr w:type="firstRow">
      <w:pPr>
        <w:spacing w:before="0" w:after="0" w:line="240" w:lineRule="auto"/>
      </w:pPr>
      <w:rPr>
        <w:b/>
        <w:bCs/>
      </w:rPr>
      <w:tblPr/>
      <w:tcPr>
        <w:tcBorders>
          <w:top w:val="single" w:color="E3584E" w:themeColor="accent5" w:sz="8" w:space="0"/>
          <w:left w:val="nil"/>
          <w:bottom w:val="single" w:color="E3584E" w:themeColor="accent5" w:sz="8" w:space="0"/>
          <w:right w:val="nil"/>
          <w:insideH w:val="nil"/>
          <w:insideV w:val="nil"/>
        </w:tcBorders>
      </w:tcPr>
    </w:tblStylePr>
    <w:tblStylePr w:type="lastRow">
      <w:pPr>
        <w:spacing w:before="0" w:after="0" w:line="240" w:lineRule="auto"/>
      </w:pPr>
      <w:rPr>
        <w:b/>
        <w:bCs/>
      </w:rPr>
      <w:tblPr/>
      <w:tcPr>
        <w:tcBorders>
          <w:top w:val="single" w:color="E3584E" w:themeColor="accent5" w:sz="8" w:space="0"/>
          <w:left w:val="nil"/>
          <w:bottom w:val="single" w:color="E3584E"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color="6FB344" w:themeColor="accent6" w:sz="8" w:space="0"/>
        <w:bottom w:val="single" w:color="6FB344" w:themeColor="accent6" w:sz="8" w:space="0"/>
      </w:tblBorders>
    </w:tblPr>
    <w:tblStylePr w:type="firstRow">
      <w:pPr>
        <w:spacing w:before="0" w:after="0" w:line="240" w:lineRule="auto"/>
      </w:pPr>
      <w:rPr>
        <w:b/>
        <w:bCs/>
      </w:rPr>
      <w:tblPr/>
      <w:tcPr>
        <w:tcBorders>
          <w:top w:val="single" w:color="6FB344" w:themeColor="accent6" w:sz="8" w:space="0"/>
          <w:left w:val="nil"/>
          <w:bottom w:val="single" w:color="6FB344" w:themeColor="accent6" w:sz="8" w:space="0"/>
          <w:right w:val="nil"/>
          <w:insideH w:val="nil"/>
          <w:insideV w:val="nil"/>
        </w:tcBorders>
      </w:tcPr>
    </w:tblStylePr>
    <w:tblStylePr w:type="lastRow">
      <w:pPr>
        <w:spacing w:before="0" w:after="0" w:line="240" w:lineRule="auto"/>
      </w:pPr>
      <w:rPr>
        <w:b/>
        <w:bCs/>
      </w:rPr>
      <w:tblPr/>
      <w:tcPr>
        <w:tcBorders>
          <w:top w:val="single" w:color="6FB344" w:themeColor="accent6" w:sz="8" w:space="0"/>
          <w:left w:val="nil"/>
          <w:bottom w:val="single" w:color="6FB344"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color="58E9CD" w:themeColor="accent1" w:sz="4" w:space="0"/>
        </w:tcBorders>
      </w:tcPr>
    </w:tblStylePr>
    <w:tblStylePr w:type="lastRow">
      <w:rPr>
        <w:b/>
        <w:bCs/>
      </w:rPr>
      <w:tblPr/>
      <w:tcPr>
        <w:tcBorders>
          <w:top w:val="single" w:color="58E9CD" w:themeColor="accent1" w:sz="4" w:space="0"/>
        </w:tcBorders>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color="FAC78B" w:themeColor="accent2" w:sz="4" w:space="0"/>
        </w:tcBorders>
      </w:tcPr>
    </w:tblStylePr>
    <w:tblStylePr w:type="lastRow">
      <w:rPr>
        <w:b/>
        <w:bCs/>
      </w:rPr>
      <w:tblPr/>
      <w:tcPr>
        <w:tcBorders>
          <w:top w:val="single" w:color="FAC78B" w:themeColor="accent2" w:sz="4" w:space="0"/>
        </w:tcBorders>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color="A7B1B5" w:themeColor="accent3" w:sz="4" w:space="0"/>
        </w:tcBorders>
      </w:tcPr>
    </w:tblStylePr>
    <w:tblStylePr w:type="lastRow">
      <w:rPr>
        <w:b/>
        <w:bCs/>
      </w:rPr>
      <w:tblPr/>
      <w:tcPr>
        <w:tcBorders>
          <w:top w:val="single" w:color="A7B1B5" w:themeColor="accent3" w:sz="4" w:space="0"/>
        </w:tcBorders>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color="5EC3EB" w:themeColor="accent4" w:sz="4" w:space="0"/>
        </w:tcBorders>
      </w:tcPr>
    </w:tblStylePr>
    <w:tblStylePr w:type="lastRow">
      <w:rPr>
        <w:b/>
        <w:bCs/>
      </w:rPr>
      <w:tblPr/>
      <w:tcPr>
        <w:tcBorders>
          <w:top w:val="single" w:color="5EC3EB" w:themeColor="accent4" w:sz="4" w:space="0"/>
        </w:tcBorders>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color="EE9A94" w:themeColor="accent5" w:sz="4" w:space="0"/>
        </w:tcBorders>
      </w:tcPr>
    </w:tblStylePr>
    <w:tblStylePr w:type="lastRow">
      <w:rPr>
        <w:b/>
        <w:bCs/>
      </w:rPr>
      <w:tblPr/>
      <w:tcPr>
        <w:tcBorders>
          <w:top w:val="single" w:color="EE9A94" w:themeColor="accent5" w:sz="4" w:space="0"/>
        </w:tcBorders>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color="A7D38C" w:themeColor="accent6" w:sz="4" w:space="0"/>
        </w:tcBorders>
      </w:tcPr>
    </w:tblStylePr>
    <w:tblStylePr w:type="lastRow">
      <w:rPr>
        <w:b/>
        <w:bCs/>
      </w:rPr>
      <w:tblPr/>
      <w:tcPr>
        <w:tcBorders>
          <w:top w:val="single" w:color="A7D38C" w:themeColor="accent6" w:sz="4" w:space="0"/>
        </w:tcBorders>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color="58E9CD" w:themeColor="accent1" w:themeTint="99" w:sz="4" w:space="0"/>
        <w:bottom w:val="single" w:color="58E9CD" w:themeColor="accent1" w:themeTint="99" w:sz="4" w:space="0"/>
        <w:insideH w:val="single" w:color="58E9CD"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color="FAC78B" w:themeColor="accent2" w:themeTint="99" w:sz="4" w:space="0"/>
        <w:bottom w:val="single" w:color="FAC78B" w:themeColor="accent2" w:themeTint="99" w:sz="4" w:space="0"/>
        <w:insideH w:val="single" w:color="FAC78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color="A7B1B5" w:themeColor="accent3" w:themeTint="99" w:sz="4" w:space="0"/>
        <w:bottom w:val="single" w:color="A7B1B5" w:themeColor="accent3" w:themeTint="99" w:sz="4" w:space="0"/>
        <w:insideH w:val="single" w:color="A7B1B5"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color="5EC3EB" w:themeColor="accent4" w:themeTint="99" w:sz="4" w:space="0"/>
        <w:bottom w:val="single" w:color="5EC3EB" w:themeColor="accent4" w:themeTint="99" w:sz="4" w:space="0"/>
        <w:insideH w:val="single" w:color="5EC3EB"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color="EE9A94" w:themeColor="accent5" w:themeTint="99" w:sz="4" w:space="0"/>
        <w:bottom w:val="single" w:color="EE9A94" w:themeColor="accent5" w:themeTint="99" w:sz="4" w:space="0"/>
        <w:insideH w:val="single" w:color="EE9A94"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color="A7D38C" w:themeColor="accent6" w:themeTint="99" w:sz="4" w:space="0"/>
        <w:bottom w:val="single" w:color="A7D38C" w:themeColor="accent6" w:themeTint="99" w:sz="4" w:space="0"/>
        <w:insideH w:val="single" w:color="A7D38C"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color="17AE92" w:themeColor="accent1" w:sz="4" w:space="0"/>
        <w:left w:val="single" w:color="17AE92" w:themeColor="accent1" w:sz="4" w:space="0"/>
        <w:bottom w:val="single" w:color="17AE92" w:themeColor="accent1" w:sz="4" w:space="0"/>
        <w:right w:val="single" w:color="17AE92" w:themeColor="accent1" w:sz="4" w:space="0"/>
      </w:tblBorders>
    </w:tblPr>
    <w:tblStylePr w:type="firstRow">
      <w:rPr>
        <w:b/>
        <w:bCs/>
        <w:color w:val="FFFFFF" w:themeColor="background1"/>
      </w:rPr>
      <w:tblPr/>
      <w:tcPr>
        <w:shd w:val="clear" w:color="auto" w:fill="17AE92" w:themeFill="accent1"/>
      </w:tcPr>
    </w:tblStylePr>
    <w:tblStylePr w:type="lastRow">
      <w:rPr>
        <w:b/>
        <w:bCs/>
      </w:rPr>
      <w:tblPr/>
      <w:tcPr>
        <w:tcBorders>
          <w:top w:val="double" w:color="17AE9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7AE92" w:themeColor="accent1" w:sz="4" w:space="0"/>
          <w:right w:val="single" w:color="17AE92" w:themeColor="accent1" w:sz="4" w:space="0"/>
        </w:tcBorders>
      </w:tcPr>
    </w:tblStylePr>
    <w:tblStylePr w:type="band1Horz">
      <w:tblPr/>
      <w:tcPr>
        <w:tcBorders>
          <w:top w:val="single" w:color="17AE92" w:themeColor="accent1" w:sz="4" w:space="0"/>
          <w:bottom w:val="single" w:color="17AE9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7AE92" w:themeColor="accent1" w:sz="4" w:space="0"/>
          <w:left w:val="nil"/>
        </w:tcBorders>
      </w:tcPr>
    </w:tblStylePr>
    <w:tblStylePr w:type="swCell">
      <w:tblPr/>
      <w:tcPr>
        <w:tcBorders>
          <w:top w:val="double" w:color="17AE92" w:themeColor="accent1" w:sz="4" w:space="0"/>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color="F7A23F" w:themeColor="accent2" w:sz="4" w:space="0"/>
        <w:left w:val="single" w:color="F7A23F" w:themeColor="accent2" w:sz="4" w:space="0"/>
        <w:bottom w:val="single" w:color="F7A23F" w:themeColor="accent2" w:sz="4" w:space="0"/>
        <w:right w:val="single" w:color="F7A23F" w:themeColor="accent2" w:sz="4" w:space="0"/>
      </w:tblBorders>
    </w:tblPr>
    <w:tblStylePr w:type="firstRow">
      <w:rPr>
        <w:b/>
        <w:bCs/>
        <w:color w:val="FFFFFF" w:themeColor="background1"/>
      </w:rPr>
      <w:tblPr/>
      <w:tcPr>
        <w:shd w:val="clear" w:color="auto" w:fill="F7A23F" w:themeFill="accent2"/>
      </w:tcPr>
    </w:tblStylePr>
    <w:tblStylePr w:type="lastRow">
      <w:rPr>
        <w:b/>
        <w:bCs/>
      </w:rPr>
      <w:tblPr/>
      <w:tcPr>
        <w:tcBorders>
          <w:top w:val="double" w:color="F7A23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A23F" w:themeColor="accent2" w:sz="4" w:space="0"/>
          <w:right w:val="single" w:color="F7A23F" w:themeColor="accent2" w:sz="4" w:space="0"/>
        </w:tcBorders>
      </w:tcPr>
    </w:tblStylePr>
    <w:tblStylePr w:type="band1Horz">
      <w:tblPr/>
      <w:tcPr>
        <w:tcBorders>
          <w:top w:val="single" w:color="F7A23F" w:themeColor="accent2" w:sz="4" w:space="0"/>
          <w:bottom w:val="single" w:color="F7A23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A23F" w:themeColor="accent2" w:sz="4" w:space="0"/>
          <w:left w:val="nil"/>
        </w:tcBorders>
      </w:tcPr>
    </w:tblStylePr>
    <w:tblStylePr w:type="swCell">
      <w:tblPr/>
      <w:tcPr>
        <w:tcBorders>
          <w:top w:val="double" w:color="F7A23F" w:themeColor="accent2" w:sz="4" w:space="0"/>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color="6F7E84" w:themeColor="accent3" w:sz="4" w:space="0"/>
        <w:left w:val="single" w:color="6F7E84" w:themeColor="accent3" w:sz="4" w:space="0"/>
        <w:bottom w:val="single" w:color="6F7E84" w:themeColor="accent3" w:sz="4" w:space="0"/>
        <w:right w:val="single" w:color="6F7E84" w:themeColor="accent3" w:sz="4" w:space="0"/>
      </w:tblBorders>
    </w:tblPr>
    <w:tblStylePr w:type="firstRow">
      <w:rPr>
        <w:b/>
        <w:bCs/>
        <w:color w:val="FFFFFF" w:themeColor="background1"/>
      </w:rPr>
      <w:tblPr/>
      <w:tcPr>
        <w:shd w:val="clear" w:color="auto" w:fill="6F7E84" w:themeFill="accent3"/>
      </w:tcPr>
    </w:tblStylePr>
    <w:tblStylePr w:type="lastRow">
      <w:rPr>
        <w:b/>
        <w:bCs/>
      </w:rPr>
      <w:tblPr/>
      <w:tcPr>
        <w:tcBorders>
          <w:top w:val="double" w:color="6F7E8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F7E84" w:themeColor="accent3" w:sz="4" w:space="0"/>
          <w:right w:val="single" w:color="6F7E84" w:themeColor="accent3" w:sz="4" w:space="0"/>
        </w:tcBorders>
      </w:tcPr>
    </w:tblStylePr>
    <w:tblStylePr w:type="band1Horz">
      <w:tblPr/>
      <w:tcPr>
        <w:tcBorders>
          <w:top w:val="single" w:color="6F7E84" w:themeColor="accent3" w:sz="4" w:space="0"/>
          <w:bottom w:val="single" w:color="6F7E8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F7E84" w:themeColor="accent3" w:sz="4" w:space="0"/>
          <w:left w:val="nil"/>
        </w:tcBorders>
      </w:tcPr>
    </w:tblStylePr>
    <w:tblStylePr w:type="swCell">
      <w:tblPr/>
      <w:tcPr>
        <w:tcBorders>
          <w:top w:val="double" w:color="6F7E84" w:themeColor="accent3" w:sz="4" w:space="0"/>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color="178DBB" w:themeColor="accent4" w:sz="4" w:space="0"/>
        <w:left w:val="single" w:color="178DBB" w:themeColor="accent4" w:sz="4" w:space="0"/>
        <w:bottom w:val="single" w:color="178DBB" w:themeColor="accent4" w:sz="4" w:space="0"/>
        <w:right w:val="single" w:color="178DBB" w:themeColor="accent4" w:sz="4" w:space="0"/>
      </w:tblBorders>
    </w:tblPr>
    <w:tblStylePr w:type="firstRow">
      <w:rPr>
        <w:b/>
        <w:bCs/>
        <w:color w:val="FFFFFF" w:themeColor="background1"/>
      </w:rPr>
      <w:tblPr/>
      <w:tcPr>
        <w:shd w:val="clear" w:color="auto" w:fill="178DBB" w:themeFill="accent4"/>
      </w:tcPr>
    </w:tblStylePr>
    <w:tblStylePr w:type="lastRow">
      <w:rPr>
        <w:b/>
        <w:bCs/>
      </w:rPr>
      <w:tblPr/>
      <w:tcPr>
        <w:tcBorders>
          <w:top w:val="double" w:color="178DBB"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78DBB" w:themeColor="accent4" w:sz="4" w:space="0"/>
          <w:right w:val="single" w:color="178DBB" w:themeColor="accent4" w:sz="4" w:space="0"/>
        </w:tcBorders>
      </w:tcPr>
    </w:tblStylePr>
    <w:tblStylePr w:type="band1Horz">
      <w:tblPr/>
      <w:tcPr>
        <w:tcBorders>
          <w:top w:val="single" w:color="178DBB" w:themeColor="accent4" w:sz="4" w:space="0"/>
          <w:bottom w:val="single" w:color="178DBB"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78DBB" w:themeColor="accent4" w:sz="4" w:space="0"/>
          <w:left w:val="nil"/>
        </w:tcBorders>
      </w:tcPr>
    </w:tblStylePr>
    <w:tblStylePr w:type="swCell">
      <w:tblPr/>
      <w:tcPr>
        <w:tcBorders>
          <w:top w:val="double" w:color="178DBB" w:themeColor="accent4" w:sz="4" w:space="0"/>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color="E3584E" w:themeColor="accent5" w:sz="4" w:space="0"/>
        <w:left w:val="single" w:color="E3584E" w:themeColor="accent5" w:sz="4" w:space="0"/>
        <w:bottom w:val="single" w:color="E3584E" w:themeColor="accent5" w:sz="4" w:space="0"/>
        <w:right w:val="single" w:color="E3584E" w:themeColor="accent5" w:sz="4" w:space="0"/>
      </w:tblBorders>
    </w:tblPr>
    <w:tblStylePr w:type="firstRow">
      <w:rPr>
        <w:b/>
        <w:bCs/>
        <w:color w:val="FFFFFF" w:themeColor="background1"/>
      </w:rPr>
      <w:tblPr/>
      <w:tcPr>
        <w:shd w:val="clear" w:color="auto" w:fill="E3584E" w:themeFill="accent5"/>
      </w:tcPr>
    </w:tblStylePr>
    <w:tblStylePr w:type="lastRow">
      <w:rPr>
        <w:b/>
        <w:bCs/>
      </w:rPr>
      <w:tblPr/>
      <w:tcPr>
        <w:tcBorders>
          <w:top w:val="double" w:color="E3584E"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3584E" w:themeColor="accent5" w:sz="4" w:space="0"/>
          <w:right w:val="single" w:color="E3584E" w:themeColor="accent5" w:sz="4" w:space="0"/>
        </w:tcBorders>
      </w:tcPr>
    </w:tblStylePr>
    <w:tblStylePr w:type="band1Horz">
      <w:tblPr/>
      <w:tcPr>
        <w:tcBorders>
          <w:top w:val="single" w:color="E3584E" w:themeColor="accent5" w:sz="4" w:space="0"/>
          <w:bottom w:val="single" w:color="E3584E"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3584E" w:themeColor="accent5" w:sz="4" w:space="0"/>
          <w:left w:val="nil"/>
        </w:tcBorders>
      </w:tcPr>
    </w:tblStylePr>
    <w:tblStylePr w:type="swCell">
      <w:tblPr/>
      <w:tcPr>
        <w:tcBorders>
          <w:top w:val="double" w:color="E3584E" w:themeColor="accent5" w:sz="4" w:space="0"/>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color="6FB344" w:themeColor="accent6" w:sz="4" w:space="0"/>
        <w:left w:val="single" w:color="6FB344" w:themeColor="accent6" w:sz="4" w:space="0"/>
        <w:bottom w:val="single" w:color="6FB344" w:themeColor="accent6" w:sz="4" w:space="0"/>
        <w:right w:val="single" w:color="6FB344" w:themeColor="accent6" w:sz="4" w:space="0"/>
      </w:tblBorders>
    </w:tblPr>
    <w:tblStylePr w:type="firstRow">
      <w:rPr>
        <w:b/>
        <w:bCs/>
        <w:color w:val="FFFFFF" w:themeColor="background1"/>
      </w:rPr>
      <w:tblPr/>
      <w:tcPr>
        <w:shd w:val="clear" w:color="auto" w:fill="6FB344" w:themeFill="accent6"/>
      </w:tcPr>
    </w:tblStylePr>
    <w:tblStylePr w:type="lastRow">
      <w:rPr>
        <w:b/>
        <w:bCs/>
      </w:rPr>
      <w:tblPr/>
      <w:tcPr>
        <w:tcBorders>
          <w:top w:val="double" w:color="6FB344"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FB344" w:themeColor="accent6" w:sz="4" w:space="0"/>
          <w:right w:val="single" w:color="6FB344" w:themeColor="accent6" w:sz="4" w:space="0"/>
        </w:tcBorders>
      </w:tcPr>
    </w:tblStylePr>
    <w:tblStylePr w:type="band1Horz">
      <w:tblPr/>
      <w:tcPr>
        <w:tcBorders>
          <w:top w:val="single" w:color="6FB344" w:themeColor="accent6" w:sz="4" w:space="0"/>
          <w:bottom w:val="single" w:color="6FB344"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FB344" w:themeColor="accent6" w:sz="4" w:space="0"/>
          <w:left w:val="nil"/>
        </w:tcBorders>
      </w:tcPr>
    </w:tblStylePr>
    <w:tblStylePr w:type="swCell">
      <w:tblPr/>
      <w:tcPr>
        <w:tcBorders>
          <w:top w:val="double" w:color="6FB344" w:themeColor="accent6" w:sz="4" w:space="0"/>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color="58E9CD" w:themeColor="accent1" w:themeTint="99" w:sz="4" w:space="0"/>
        <w:left w:val="single" w:color="58E9CD" w:themeColor="accent1" w:themeTint="99" w:sz="4" w:space="0"/>
        <w:bottom w:val="single" w:color="58E9CD" w:themeColor="accent1" w:themeTint="99" w:sz="4" w:space="0"/>
        <w:right w:val="single" w:color="58E9CD" w:themeColor="accent1" w:themeTint="99" w:sz="4" w:space="0"/>
        <w:insideH w:val="single" w:color="58E9CD" w:themeColor="accent1" w:themeTint="99" w:sz="4" w:space="0"/>
      </w:tblBorders>
    </w:tblPr>
    <w:tblStylePr w:type="firstRow">
      <w:rPr>
        <w:b/>
        <w:bCs/>
        <w:color w:val="FFFFFF" w:themeColor="background1"/>
      </w:rPr>
      <w:tblPr/>
      <w:tcPr>
        <w:tcBorders>
          <w:top w:val="single" w:color="17AE92" w:themeColor="accent1" w:sz="4" w:space="0"/>
          <w:left w:val="single" w:color="17AE92" w:themeColor="accent1" w:sz="4" w:space="0"/>
          <w:bottom w:val="single" w:color="17AE92" w:themeColor="accent1" w:sz="4" w:space="0"/>
          <w:right w:val="single" w:color="17AE92" w:themeColor="accent1" w:sz="4" w:space="0"/>
          <w:insideH w:val="nil"/>
        </w:tcBorders>
        <w:shd w:val="clear" w:color="auto" w:fill="17AE92" w:themeFill="accent1"/>
      </w:tcPr>
    </w:tblStylePr>
    <w:tblStylePr w:type="lastRow">
      <w:rPr>
        <w:b/>
        <w:bCs/>
      </w:rPr>
      <w:tblPr/>
      <w:tcPr>
        <w:tcBorders>
          <w:top w:val="double" w:color="58E9CD" w:themeColor="accent1" w:sz="4" w:space="0"/>
        </w:tcBorders>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color="FAC78B" w:themeColor="accent2" w:themeTint="99" w:sz="4" w:space="0"/>
        <w:left w:val="single" w:color="FAC78B" w:themeColor="accent2" w:themeTint="99" w:sz="4" w:space="0"/>
        <w:bottom w:val="single" w:color="FAC78B" w:themeColor="accent2" w:themeTint="99" w:sz="4" w:space="0"/>
        <w:right w:val="single" w:color="FAC78B" w:themeColor="accent2" w:themeTint="99" w:sz="4" w:space="0"/>
        <w:insideH w:val="single" w:color="FAC78B" w:themeColor="accent2" w:themeTint="99" w:sz="4" w:space="0"/>
      </w:tblBorders>
    </w:tblPr>
    <w:tblStylePr w:type="firstRow">
      <w:rPr>
        <w:b/>
        <w:bCs/>
        <w:color w:val="FFFFFF" w:themeColor="background1"/>
      </w:rPr>
      <w:tblPr/>
      <w:tcPr>
        <w:tcBorders>
          <w:top w:val="single" w:color="F7A23F" w:themeColor="accent2" w:sz="4" w:space="0"/>
          <w:left w:val="single" w:color="F7A23F" w:themeColor="accent2" w:sz="4" w:space="0"/>
          <w:bottom w:val="single" w:color="F7A23F" w:themeColor="accent2" w:sz="4" w:space="0"/>
          <w:right w:val="single" w:color="F7A23F" w:themeColor="accent2" w:sz="4" w:space="0"/>
          <w:insideH w:val="nil"/>
        </w:tcBorders>
        <w:shd w:val="clear" w:color="auto" w:fill="F7A23F" w:themeFill="accent2"/>
      </w:tcPr>
    </w:tblStylePr>
    <w:tblStylePr w:type="lastRow">
      <w:rPr>
        <w:b/>
        <w:bCs/>
      </w:rPr>
      <w:tblPr/>
      <w:tcPr>
        <w:tcBorders>
          <w:top w:val="double" w:color="FAC78B" w:themeColor="accent2" w:sz="4" w:space="0"/>
        </w:tcBorders>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color="A7B1B5" w:themeColor="accent3" w:themeTint="99" w:sz="4" w:space="0"/>
        <w:left w:val="single" w:color="A7B1B5" w:themeColor="accent3" w:themeTint="99" w:sz="4" w:space="0"/>
        <w:bottom w:val="single" w:color="A7B1B5" w:themeColor="accent3" w:themeTint="99" w:sz="4" w:space="0"/>
        <w:right w:val="single" w:color="A7B1B5" w:themeColor="accent3" w:themeTint="99" w:sz="4" w:space="0"/>
        <w:insideH w:val="single" w:color="A7B1B5" w:themeColor="accent3" w:themeTint="99" w:sz="4" w:space="0"/>
      </w:tblBorders>
    </w:tblPr>
    <w:tblStylePr w:type="firstRow">
      <w:rPr>
        <w:b/>
        <w:bCs/>
        <w:color w:val="FFFFFF" w:themeColor="background1"/>
      </w:rPr>
      <w:tblPr/>
      <w:tcPr>
        <w:tcBorders>
          <w:top w:val="single" w:color="6F7E84" w:themeColor="accent3" w:sz="4" w:space="0"/>
          <w:left w:val="single" w:color="6F7E84" w:themeColor="accent3" w:sz="4" w:space="0"/>
          <w:bottom w:val="single" w:color="6F7E84" w:themeColor="accent3" w:sz="4" w:space="0"/>
          <w:right w:val="single" w:color="6F7E84" w:themeColor="accent3" w:sz="4" w:space="0"/>
          <w:insideH w:val="nil"/>
        </w:tcBorders>
        <w:shd w:val="clear" w:color="auto" w:fill="6F7E84" w:themeFill="accent3"/>
      </w:tcPr>
    </w:tblStylePr>
    <w:tblStylePr w:type="lastRow">
      <w:rPr>
        <w:b/>
        <w:bCs/>
      </w:rPr>
      <w:tblPr/>
      <w:tcPr>
        <w:tcBorders>
          <w:top w:val="double" w:color="A7B1B5" w:themeColor="accent3" w:sz="4" w:space="0"/>
        </w:tcBorders>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color="5EC3EB" w:themeColor="accent4" w:themeTint="99" w:sz="4" w:space="0"/>
        <w:left w:val="single" w:color="5EC3EB" w:themeColor="accent4" w:themeTint="99" w:sz="4" w:space="0"/>
        <w:bottom w:val="single" w:color="5EC3EB" w:themeColor="accent4" w:themeTint="99" w:sz="4" w:space="0"/>
        <w:right w:val="single" w:color="5EC3EB" w:themeColor="accent4" w:themeTint="99" w:sz="4" w:space="0"/>
        <w:insideH w:val="single" w:color="5EC3EB" w:themeColor="accent4" w:themeTint="99" w:sz="4" w:space="0"/>
      </w:tblBorders>
    </w:tblPr>
    <w:tblStylePr w:type="firstRow">
      <w:rPr>
        <w:b/>
        <w:bCs/>
        <w:color w:val="FFFFFF" w:themeColor="background1"/>
      </w:rPr>
      <w:tblPr/>
      <w:tcPr>
        <w:tcBorders>
          <w:top w:val="single" w:color="178DBB" w:themeColor="accent4" w:sz="4" w:space="0"/>
          <w:left w:val="single" w:color="178DBB" w:themeColor="accent4" w:sz="4" w:space="0"/>
          <w:bottom w:val="single" w:color="178DBB" w:themeColor="accent4" w:sz="4" w:space="0"/>
          <w:right w:val="single" w:color="178DBB" w:themeColor="accent4" w:sz="4" w:space="0"/>
          <w:insideH w:val="nil"/>
        </w:tcBorders>
        <w:shd w:val="clear" w:color="auto" w:fill="178DBB" w:themeFill="accent4"/>
      </w:tcPr>
    </w:tblStylePr>
    <w:tblStylePr w:type="lastRow">
      <w:rPr>
        <w:b/>
        <w:bCs/>
      </w:rPr>
      <w:tblPr/>
      <w:tcPr>
        <w:tcBorders>
          <w:top w:val="double" w:color="5EC3EB" w:themeColor="accent4" w:sz="4" w:space="0"/>
        </w:tcBorders>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color="EE9A94" w:themeColor="accent5" w:themeTint="99" w:sz="4" w:space="0"/>
        <w:left w:val="single" w:color="EE9A94" w:themeColor="accent5" w:themeTint="99" w:sz="4" w:space="0"/>
        <w:bottom w:val="single" w:color="EE9A94" w:themeColor="accent5" w:themeTint="99" w:sz="4" w:space="0"/>
        <w:right w:val="single" w:color="EE9A94" w:themeColor="accent5" w:themeTint="99" w:sz="4" w:space="0"/>
        <w:insideH w:val="single" w:color="EE9A94" w:themeColor="accent5" w:themeTint="99" w:sz="4" w:space="0"/>
      </w:tblBorders>
    </w:tblPr>
    <w:tblStylePr w:type="firstRow">
      <w:rPr>
        <w:b/>
        <w:bCs/>
        <w:color w:val="FFFFFF" w:themeColor="background1"/>
      </w:rPr>
      <w:tblPr/>
      <w:tcPr>
        <w:tcBorders>
          <w:top w:val="single" w:color="E3584E" w:themeColor="accent5" w:sz="4" w:space="0"/>
          <w:left w:val="single" w:color="E3584E" w:themeColor="accent5" w:sz="4" w:space="0"/>
          <w:bottom w:val="single" w:color="E3584E" w:themeColor="accent5" w:sz="4" w:space="0"/>
          <w:right w:val="single" w:color="E3584E" w:themeColor="accent5" w:sz="4" w:space="0"/>
          <w:insideH w:val="nil"/>
        </w:tcBorders>
        <w:shd w:val="clear" w:color="auto" w:fill="E3584E" w:themeFill="accent5"/>
      </w:tcPr>
    </w:tblStylePr>
    <w:tblStylePr w:type="lastRow">
      <w:rPr>
        <w:b/>
        <w:bCs/>
      </w:rPr>
      <w:tblPr/>
      <w:tcPr>
        <w:tcBorders>
          <w:top w:val="double" w:color="EE9A94" w:themeColor="accent5" w:sz="4" w:space="0"/>
        </w:tcBorders>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color="A7D38C" w:themeColor="accent6" w:themeTint="99" w:sz="4" w:space="0"/>
        <w:left w:val="single" w:color="A7D38C" w:themeColor="accent6" w:themeTint="99" w:sz="4" w:space="0"/>
        <w:bottom w:val="single" w:color="A7D38C" w:themeColor="accent6" w:themeTint="99" w:sz="4" w:space="0"/>
        <w:right w:val="single" w:color="A7D38C" w:themeColor="accent6" w:themeTint="99" w:sz="4" w:space="0"/>
        <w:insideH w:val="single" w:color="A7D38C" w:themeColor="accent6" w:themeTint="99" w:sz="4" w:space="0"/>
      </w:tblBorders>
    </w:tblPr>
    <w:tblStylePr w:type="firstRow">
      <w:rPr>
        <w:b/>
        <w:bCs/>
        <w:color w:val="FFFFFF" w:themeColor="background1"/>
      </w:rPr>
      <w:tblPr/>
      <w:tcPr>
        <w:tcBorders>
          <w:top w:val="single" w:color="6FB344" w:themeColor="accent6" w:sz="4" w:space="0"/>
          <w:left w:val="single" w:color="6FB344" w:themeColor="accent6" w:sz="4" w:space="0"/>
          <w:bottom w:val="single" w:color="6FB344" w:themeColor="accent6" w:sz="4" w:space="0"/>
          <w:right w:val="single" w:color="6FB344" w:themeColor="accent6" w:sz="4" w:space="0"/>
          <w:insideH w:val="nil"/>
        </w:tcBorders>
        <w:shd w:val="clear" w:color="auto" w:fill="6FB344" w:themeFill="accent6"/>
      </w:tcPr>
    </w:tblStylePr>
    <w:tblStylePr w:type="lastRow">
      <w:rPr>
        <w:b/>
        <w:bCs/>
      </w:rPr>
      <w:tblPr/>
      <w:tcPr>
        <w:tcBorders>
          <w:top w:val="double" w:color="A7D38C" w:themeColor="accent6" w:sz="4" w:space="0"/>
        </w:tcBorders>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color="17AE92" w:themeColor="accent1" w:sz="24" w:space="0"/>
        <w:left w:val="single" w:color="17AE92" w:themeColor="accent1" w:sz="24" w:space="0"/>
        <w:bottom w:val="single" w:color="17AE92" w:themeColor="accent1" w:sz="24" w:space="0"/>
        <w:right w:val="single" w:color="17AE92" w:themeColor="accent1" w:sz="24" w:space="0"/>
      </w:tblBorders>
    </w:tblPr>
    <w:tcPr>
      <w:shd w:val="clear" w:color="auto" w:fill="17AE9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color="F7A23F" w:themeColor="accent2" w:sz="24" w:space="0"/>
        <w:left w:val="single" w:color="F7A23F" w:themeColor="accent2" w:sz="24" w:space="0"/>
        <w:bottom w:val="single" w:color="F7A23F" w:themeColor="accent2" w:sz="24" w:space="0"/>
        <w:right w:val="single" w:color="F7A23F" w:themeColor="accent2" w:sz="24" w:space="0"/>
      </w:tblBorders>
    </w:tblPr>
    <w:tcPr>
      <w:shd w:val="clear" w:color="auto" w:fill="F7A23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color="6F7E84" w:themeColor="accent3" w:sz="24" w:space="0"/>
        <w:left w:val="single" w:color="6F7E84" w:themeColor="accent3" w:sz="24" w:space="0"/>
        <w:bottom w:val="single" w:color="6F7E84" w:themeColor="accent3" w:sz="24" w:space="0"/>
        <w:right w:val="single" w:color="6F7E84" w:themeColor="accent3" w:sz="24" w:space="0"/>
      </w:tblBorders>
    </w:tblPr>
    <w:tcPr>
      <w:shd w:val="clear" w:color="auto" w:fill="6F7E8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color="178DBB" w:themeColor="accent4" w:sz="24" w:space="0"/>
        <w:left w:val="single" w:color="178DBB" w:themeColor="accent4" w:sz="24" w:space="0"/>
        <w:bottom w:val="single" w:color="178DBB" w:themeColor="accent4" w:sz="24" w:space="0"/>
        <w:right w:val="single" w:color="178DBB" w:themeColor="accent4" w:sz="24" w:space="0"/>
      </w:tblBorders>
    </w:tblPr>
    <w:tcPr>
      <w:shd w:val="clear" w:color="auto" w:fill="178DBB"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color="E3584E" w:themeColor="accent5" w:sz="24" w:space="0"/>
        <w:left w:val="single" w:color="E3584E" w:themeColor="accent5" w:sz="24" w:space="0"/>
        <w:bottom w:val="single" w:color="E3584E" w:themeColor="accent5" w:sz="24" w:space="0"/>
        <w:right w:val="single" w:color="E3584E" w:themeColor="accent5" w:sz="24" w:space="0"/>
      </w:tblBorders>
    </w:tblPr>
    <w:tcPr>
      <w:shd w:val="clear" w:color="auto" w:fill="E3584E"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color="6FB344" w:themeColor="accent6" w:sz="24" w:space="0"/>
        <w:left w:val="single" w:color="6FB344" w:themeColor="accent6" w:sz="24" w:space="0"/>
        <w:bottom w:val="single" w:color="6FB344" w:themeColor="accent6" w:sz="24" w:space="0"/>
        <w:right w:val="single" w:color="6FB344" w:themeColor="accent6" w:sz="24" w:space="0"/>
      </w:tblBorders>
    </w:tblPr>
    <w:tcPr>
      <w:shd w:val="clear" w:color="auto" w:fill="6FB344"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color="17AE92" w:themeColor="accent1" w:sz="4" w:space="0"/>
        <w:bottom w:val="single" w:color="17AE92" w:themeColor="accent1" w:sz="4" w:space="0"/>
      </w:tblBorders>
    </w:tblPr>
    <w:tblStylePr w:type="firstRow">
      <w:rPr>
        <w:b/>
        <w:bCs/>
      </w:rPr>
      <w:tblPr/>
      <w:tcPr>
        <w:tcBorders>
          <w:bottom w:val="single" w:color="17AE92" w:themeColor="accent1" w:sz="4" w:space="0"/>
        </w:tcBorders>
      </w:tcPr>
    </w:tblStylePr>
    <w:tblStylePr w:type="lastRow">
      <w:rPr>
        <w:b/>
        <w:bCs/>
      </w:rPr>
      <w:tblPr/>
      <w:tcPr>
        <w:tcBorders>
          <w:top w:val="double" w:color="17AE92" w:themeColor="accent1" w:sz="4" w:space="0"/>
        </w:tcBorders>
      </w:tcPr>
    </w:tblStylePr>
    <w:tblStylePr w:type="firstCol">
      <w:rPr>
        <w:b/>
        <w:bCs/>
      </w:rPr>
      <w:tblPr/>
    </w:tblStylePr>
    <w:tblStylePr w:type="lastCol">
      <w:rPr>
        <w:b/>
        <w:bCs/>
      </w:rPr>
      <w:tbl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color="F7A23F" w:themeColor="accent2" w:sz="4" w:space="0"/>
        <w:bottom w:val="single" w:color="F7A23F" w:themeColor="accent2" w:sz="4" w:space="0"/>
      </w:tblBorders>
    </w:tblPr>
    <w:tblStylePr w:type="firstRow">
      <w:rPr>
        <w:b/>
        <w:bCs/>
      </w:rPr>
      <w:tblPr/>
      <w:tcPr>
        <w:tcBorders>
          <w:bottom w:val="single" w:color="F7A23F" w:themeColor="accent2" w:sz="4" w:space="0"/>
        </w:tcBorders>
      </w:tcPr>
    </w:tblStylePr>
    <w:tblStylePr w:type="lastRow">
      <w:rPr>
        <w:b/>
        <w:bCs/>
      </w:rPr>
      <w:tblPr/>
      <w:tcPr>
        <w:tcBorders>
          <w:top w:val="double" w:color="F7A23F" w:themeColor="accent2" w:sz="4" w:space="0"/>
        </w:tcBorders>
      </w:tcPr>
    </w:tblStylePr>
    <w:tblStylePr w:type="firstCol">
      <w:rPr>
        <w:b/>
        <w:bCs/>
      </w:rPr>
      <w:tblPr/>
    </w:tblStylePr>
    <w:tblStylePr w:type="lastCol">
      <w:rPr>
        <w:b/>
        <w:bCs/>
      </w:rPr>
      <w:tbl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color="6F7E84" w:themeColor="accent3" w:sz="4" w:space="0"/>
        <w:bottom w:val="single" w:color="6F7E84" w:themeColor="accent3" w:sz="4" w:space="0"/>
      </w:tblBorders>
    </w:tblPr>
    <w:tblStylePr w:type="firstRow">
      <w:rPr>
        <w:b/>
        <w:bCs/>
      </w:rPr>
      <w:tblPr/>
      <w:tcPr>
        <w:tcBorders>
          <w:bottom w:val="single" w:color="6F7E84" w:themeColor="accent3" w:sz="4" w:space="0"/>
        </w:tcBorders>
      </w:tcPr>
    </w:tblStylePr>
    <w:tblStylePr w:type="lastRow">
      <w:rPr>
        <w:b/>
        <w:bCs/>
      </w:rPr>
      <w:tblPr/>
      <w:tcPr>
        <w:tcBorders>
          <w:top w:val="double" w:color="6F7E84" w:themeColor="accent3" w:sz="4" w:space="0"/>
        </w:tcBorders>
      </w:tcPr>
    </w:tblStylePr>
    <w:tblStylePr w:type="firstCol">
      <w:rPr>
        <w:b/>
        <w:bCs/>
      </w:rPr>
      <w:tblPr/>
    </w:tblStylePr>
    <w:tblStylePr w:type="lastCol">
      <w:rPr>
        <w:b/>
        <w:bCs/>
      </w:rPr>
      <w:tbl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color="178DBB" w:themeColor="accent4" w:sz="4" w:space="0"/>
        <w:bottom w:val="single" w:color="178DBB" w:themeColor="accent4" w:sz="4" w:space="0"/>
      </w:tblBorders>
    </w:tblPr>
    <w:tblStylePr w:type="firstRow">
      <w:rPr>
        <w:b/>
        <w:bCs/>
      </w:rPr>
      <w:tblPr/>
      <w:tcPr>
        <w:tcBorders>
          <w:bottom w:val="single" w:color="178DBB" w:themeColor="accent4" w:sz="4" w:space="0"/>
        </w:tcBorders>
      </w:tcPr>
    </w:tblStylePr>
    <w:tblStylePr w:type="lastRow">
      <w:rPr>
        <w:b/>
        <w:bCs/>
      </w:rPr>
      <w:tblPr/>
      <w:tcPr>
        <w:tcBorders>
          <w:top w:val="double" w:color="178DBB" w:themeColor="accent4" w:sz="4" w:space="0"/>
        </w:tcBorders>
      </w:tcPr>
    </w:tblStylePr>
    <w:tblStylePr w:type="firstCol">
      <w:rPr>
        <w:b/>
        <w:bCs/>
      </w:rPr>
      <w:tblPr/>
    </w:tblStylePr>
    <w:tblStylePr w:type="lastCol">
      <w:rPr>
        <w:b/>
        <w:bCs/>
      </w:rPr>
      <w:tbl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color="E3584E" w:themeColor="accent5" w:sz="4" w:space="0"/>
        <w:bottom w:val="single" w:color="E3584E" w:themeColor="accent5" w:sz="4" w:space="0"/>
      </w:tblBorders>
    </w:tblPr>
    <w:tblStylePr w:type="firstRow">
      <w:rPr>
        <w:b/>
        <w:bCs/>
      </w:rPr>
      <w:tblPr/>
      <w:tcPr>
        <w:tcBorders>
          <w:bottom w:val="single" w:color="E3584E" w:themeColor="accent5" w:sz="4" w:space="0"/>
        </w:tcBorders>
      </w:tcPr>
    </w:tblStylePr>
    <w:tblStylePr w:type="lastRow">
      <w:rPr>
        <w:b/>
        <w:bCs/>
      </w:rPr>
      <w:tblPr/>
      <w:tcPr>
        <w:tcBorders>
          <w:top w:val="double" w:color="E3584E" w:themeColor="accent5" w:sz="4" w:space="0"/>
        </w:tcBorders>
      </w:tcPr>
    </w:tblStylePr>
    <w:tblStylePr w:type="firstCol">
      <w:rPr>
        <w:b/>
        <w:bCs/>
      </w:rPr>
      <w:tblPr/>
    </w:tblStylePr>
    <w:tblStylePr w:type="lastCol">
      <w:rPr>
        <w:b/>
        <w:bCs/>
      </w:rPr>
      <w:tbl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color="6FB344" w:themeColor="accent6" w:sz="4" w:space="0"/>
        <w:bottom w:val="single" w:color="6FB344" w:themeColor="accent6" w:sz="4" w:space="0"/>
      </w:tblBorders>
    </w:tblPr>
    <w:tblStylePr w:type="firstRow">
      <w:rPr>
        <w:b/>
        <w:bCs/>
      </w:rPr>
      <w:tblPr/>
      <w:tcPr>
        <w:tcBorders>
          <w:bottom w:val="single" w:color="6FB344" w:themeColor="accent6" w:sz="4" w:space="0"/>
        </w:tcBorders>
      </w:tcPr>
    </w:tblStylePr>
    <w:tblStylePr w:type="lastRow">
      <w:rPr>
        <w:b/>
        <w:bCs/>
      </w:rPr>
      <w:tblPr/>
      <w:tcPr>
        <w:tcBorders>
          <w:top w:val="double" w:color="6FB344" w:themeColor="accent6" w:sz="4" w:space="0"/>
        </w:tcBorders>
      </w:tcPr>
    </w:tblStylePr>
    <w:tblStylePr w:type="firstCol">
      <w:rPr>
        <w:b/>
        <w:bCs/>
      </w:rPr>
      <w:tblPr/>
    </w:tblStylePr>
    <w:tblStylePr w:type="lastCol">
      <w:rPr>
        <w:b/>
        <w:bCs/>
      </w:rPr>
      <w:tbl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7AE92"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7AE9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7AE92"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7AE92" w:themeColor="accent1" w:sz="4" w:space="0"/>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7A23F"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7A23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7A23F"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7A23F" w:themeColor="accent2" w:sz="4" w:space="0"/>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F7E84"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F7E8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F7E84"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F7E84" w:themeColor="accent3" w:sz="4" w:space="0"/>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78DBB"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78DBB"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78DBB"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78DBB" w:themeColor="accent4" w:sz="4" w:space="0"/>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3584E"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3584E"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3584E"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3584E" w:themeColor="accent5" w:sz="4" w:space="0"/>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FB344"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FB344"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FB344"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FB344" w:themeColor="accent6" w:sz="4" w:space="0"/>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color="2FE3C1" w:themeColor="accent1" w:themeTint="bf" w:sz="8" w:space="0"/>
        <w:left w:val="single" w:color="2FE3C1" w:themeColor="accent1" w:themeTint="bf" w:sz="8" w:space="0"/>
        <w:bottom w:val="single" w:color="2FE3C1" w:themeColor="accent1" w:themeTint="bf" w:sz="8" w:space="0"/>
        <w:right w:val="single" w:color="2FE3C1" w:themeColor="accent1" w:themeTint="bf" w:sz="8" w:space="0"/>
        <w:insideH w:val="single" w:color="2FE3C1" w:themeColor="accent1" w:themeTint="bf" w:sz="8" w:space="0"/>
        <w:insideV w:val="single" w:color="2FE3C1" w:themeColor="accent1" w:themeTint="bf" w:sz="8" w:space="0"/>
      </w:tblBorders>
    </w:tblPr>
    <w:tcPr>
      <w:shd w:val="clear" w:color="auto" w:fill="BAF6EA" w:themeFill="accent1" w:themeFillTint="3f"/>
    </w:tcPr>
    <w:tblStylePr w:type="firstRow">
      <w:rPr>
        <w:b/>
        <w:bCs/>
      </w:rPr>
      <w:tblPr/>
    </w:tblStylePr>
    <w:tblStylePr w:type="lastRow">
      <w:rPr>
        <w:b/>
        <w:bCs/>
      </w:rPr>
      <w:tblPr/>
      <w:tcPr>
        <w:tcBorders>
          <w:top w:val="single" w:color="2FE3C1" w:themeColor="accent1" w:sz="18" w:space="0"/>
        </w:tcBorders>
      </w:tcPr>
    </w:tblStylePr>
    <w:tblStylePr w:type="firstCol">
      <w:rPr>
        <w:b/>
        <w:bCs/>
      </w:rPr>
      <w:tblPr/>
    </w:tblStylePr>
    <w:tblStylePr w:type="lastCol">
      <w:rPr>
        <w:b/>
        <w:bCs/>
      </w:rPr>
      <w:tbl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color="F9B96F" w:themeColor="accent2" w:themeTint="bf" w:sz="8" w:space="0"/>
        <w:left w:val="single" w:color="F9B96F" w:themeColor="accent2" w:themeTint="bf" w:sz="8" w:space="0"/>
        <w:bottom w:val="single" w:color="F9B96F" w:themeColor="accent2" w:themeTint="bf" w:sz="8" w:space="0"/>
        <w:right w:val="single" w:color="F9B96F" w:themeColor="accent2" w:themeTint="bf" w:sz="8" w:space="0"/>
        <w:insideH w:val="single" w:color="F9B96F" w:themeColor="accent2" w:themeTint="bf" w:sz="8" w:space="0"/>
        <w:insideV w:val="single" w:color="F9B96F" w:themeColor="accent2" w:themeTint="bf" w:sz="8" w:space="0"/>
      </w:tblBorders>
    </w:tblPr>
    <w:tcPr>
      <w:shd w:val="clear" w:color="auto" w:fill="FDE7CF" w:themeFill="accent2" w:themeFillTint="3f"/>
    </w:tcPr>
    <w:tblStylePr w:type="firstRow">
      <w:rPr>
        <w:b/>
        <w:bCs/>
      </w:rPr>
      <w:tblPr/>
    </w:tblStylePr>
    <w:tblStylePr w:type="lastRow">
      <w:rPr>
        <w:b/>
        <w:bCs/>
      </w:rPr>
      <w:tblPr/>
      <w:tcPr>
        <w:tcBorders>
          <w:top w:val="single" w:color="F9B96F" w:themeColor="accent2" w:sz="18" w:space="0"/>
        </w:tcBorders>
      </w:tcPr>
    </w:tblStylePr>
    <w:tblStylePr w:type="firstCol">
      <w:rPr>
        <w:b/>
        <w:bCs/>
      </w:rPr>
      <w:tblPr/>
    </w:tblStylePr>
    <w:tblStylePr w:type="lastCol">
      <w:rPr>
        <w:b/>
        <w:bCs/>
      </w:rPr>
      <w:tbl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color="929EA3" w:themeColor="accent3" w:themeTint="bf" w:sz="8" w:space="0"/>
        <w:left w:val="single" w:color="929EA3" w:themeColor="accent3" w:themeTint="bf" w:sz="8" w:space="0"/>
        <w:bottom w:val="single" w:color="929EA3" w:themeColor="accent3" w:themeTint="bf" w:sz="8" w:space="0"/>
        <w:right w:val="single" w:color="929EA3" w:themeColor="accent3" w:themeTint="bf" w:sz="8" w:space="0"/>
        <w:insideH w:val="single" w:color="929EA3" w:themeColor="accent3" w:themeTint="bf" w:sz="8" w:space="0"/>
        <w:insideV w:val="single" w:color="929EA3" w:themeColor="accent3" w:themeTint="bf" w:sz="8" w:space="0"/>
      </w:tblBorders>
    </w:tblPr>
    <w:tcPr>
      <w:shd w:val="clear" w:color="auto" w:fill="DBDFE1" w:themeFill="accent3" w:themeFillTint="3f"/>
    </w:tcPr>
    <w:tblStylePr w:type="firstRow">
      <w:rPr>
        <w:b/>
        <w:bCs/>
      </w:rPr>
      <w:tblPr/>
    </w:tblStylePr>
    <w:tblStylePr w:type="lastRow">
      <w:rPr>
        <w:b/>
        <w:bCs/>
      </w:rPr>
      <w:tblPr/>
      <w:tcPr>
        <w:tcBorders>
          <w:top w:val="single" w:color="929EA3" w:themeColor="accent3" w:sz="18" w:space="0"/>
        </w:tcBorders>
      </w:tcPr>
    </w:tblStylePr>
    <w:tblStylePr w:type="firstCol">
      <w:rPr>
        <w:b/>
        <w:bCs/>
      </w:rPr>
      <w:tblPr/>
    </w:tblStylePr>
    <w:tblStylePr w:type="lastCol">
      <w:rPr>
        <w:b/>
        <w:bCs/>
      </w:rPr>
      <w:tbl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color="36B4E6" w:themeColor="accent4" w:themeTint="bf" w:sz="8" w:space="0"/>
        <w:left w:val="single" w:color="36B4E6" w:themeColor="accent4" w:themeTint="bf" w:sz="8" w:space="0"/>
        <w:bottom w:val="single" w:color="36B4E6" w:themeColor="accent4" w:themeTint="bf" w:sz="8" w:space="0"/>
        <w:right w:val="single" w:color="36B4E6" w:themeColor="accent4" w:themeTint="bf" w:sz="8" w:space="0"/>
        <w:insideH w:val="single" w:color="36B4E6" w:themeColor="accent4" w:themeTint="bf" w:sz="8" w:space="0"/>
        <w:insideV w:val="single" w:color="36B4E6" w:themeColor="accent4" w:themeTint="bf" w:sz="8" w:space="0"/>
      </w:tblBorders>
    </w:tblPr>
    <w:tcPr>
      <w:shd w:val="clear" w:color="auto" w:fill="BCE6F7" w:themeFill="accent4" w:themeFillTint="3f"/>
    </w:tcPr>
    <w:tblStylePr w:type="firstRow">
      <w:rPr>
        <w:b/>
        <w:bCs/>
      </w:rPr>
      <w:tblPr/>
    </w:tblStylePr>
    <w:tblStylePr w:type="lastRow">
      <w:rPr>
        <w:b/>
        <w:bCs/>
      </w:rPr>
      <w:tblPr/>
      <w:tcPr>
        <w:tcBorders>
          <w:top w:val="single" w:color="36B4E6" w:themeColor="accent4" w:sz="18" w:space="0"/>
        </w:tcBorders>
      </w:tcPr>
    </w:tblStylePr>
    <w:tblStylePr w:type="firstCol">
      <w:rPr>
        <w:b/>
        <w:bCs/>
      </w:rPr>
      <w:tblPr/>
    </w:tblStylePr>
    <w:tblStylePr w:type="lastCol">
      <w:rPr>
        <w:b/>
        <w:bCs/>
      </w:rPr>
      <w:tbl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color="EA817A" w:themeColor="accent5" w:themeTint="bf" w:sz="8" w:space="0"/>
        <w:left w:val="single" w:color="EA817A" w:themeColor="accent5" w:themeTint="bf" w:sz="8" w:space="0"/>
        <w:bottom w:val="single" w:color="EA817A" w:themeColor="accent5" w:themeTint="bf" w:sz="8" w:space="0"/>
        <w:right w:val="single" w:color="EA817A" w:themeColor="accent5" w:themeTint="bf" w:sz="8" w:space="0"/>
        <w:insideH w:val="single" w:color="EA817A" w:themeColor="accent5" w:themeTint="bf" w:sz="8" w:space="0"/>
        <w:insideV w:val="single" w:color="EA817A" w:themeColor="accent5" w:themeTint="bf" w:sz="8" w:space="0"/>
      </w:tblBorders>
    </w:tblPr>
    <w:tcPr>
      <w:shd w:val="clear" w:color="auto" w:fill="F8D5D3" w:themeFill="accent5" w:themeFillTint="3f"/>
    </w:tcPr>
    <w:tblStylePr w:type="firstRow">
      <w:rPr>
        <w:b/>
        <w:bCs/>
      </w:rPr>
      <w:tblPr/>
    </w:tblStylePr>
    <w:tblStylePr w:type="lastRow">
      <w:rPr>
        <w:b/>
        <w:bCs/>
      </w:rPr>
      <w:tblPr/>
      <w:tcPr>
        <w:tcBorders>
          <w:top w:val="single" w:color="EA817A" w:themeColor="accent5" w:sz="18" w:space="0"/>
        </w:tcBorders>
      </w:tcPr>
    </w:tblStylePr>
    <w:tblStylePr w:type="firstCol">
      <w:rPr>
        <w:b/>
        <w:bCs/>
      </w:rPr>
      <w:tblPr/>
    </w:tblStylePr>
    <w:tblStylePr w:type="lastCol">
      <w:rPr>
        <w:b/>
        <w:bCs/>
      </w:rPr>
      <w:tbl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color="92C870" w:themeColor="accent6" w:themeTint="bf" w:sz="8" w:space="0"/>
        <w:left w:val="single" w:color="92C870" w:themeColor="accent6" w:themeTint="bf" w:sz="8" w:space="0"/>
        <w:bottom w:val="single" w:color="92C870" w:themeColor="accent6" w:themeTint="bf" w:sz="8" w:space="0"/>
        <w:right w:val="single" w:color="92C870" w:themeColor="accent6" w:themeTint="bf" w:sz="8" w:space="0"/>
        <w:insideH w:val="single" w:color="92C870" w:themeColor="accent6" w:themeTint="bf" w:sz="8" w:space="0"/>
        <w:insideV w:val="single" w:color="92C870" w:themeColor="accent6" w:themeTint="bf" w:sz="8" w:space="0"/>
      </w:tblBorders>
    </w:tblPr>
    <w:tcPr>
      <w:shd w:val="clear" w:color="auto" w:fill="DBEDCF" w:themeFill="accent6" w:themeFillTint="3f"/>
    </w:tcPr>
    <w:tblStylePr w:type="firstRow">
      <w:rPr>
        <w:b/>
        <w:bCs/>
      </w:rPr>
      <w:tblPr/>
    </w:tblStylePr>
    <w:tblStylePr w:type="lastRow">
      <w:rPr>
        <w:b/>
        <w:bCs/>
      </w:rPr>
      <w:tblPr/>
      <w:tcPr>
        <w:tcBorders>
          <w:top w:val="single" w:color="92C870" w:themeColor="accent6" w:sz="18" w:space="0"/>
        </w:tcBorders>
      </w:tcPr>
    </w:tblStylePr>
    <w:tblStylePr w:type="firstCol">
      <w:rPr>
        <w:b/>
        <w:bCs/>
      </w:rPr>
      <w:tblPr/>
    </w:tblStylePr>
    <w:tblStylePr w:type="lastCol">
      <w:rPr>
        <w:b/>
        <w:bCs/>
      </w:rPr>
      <w:tbl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7AE92" w:themeColor="accent1" w:sz="8" w:space="0"/>
        <w:left w:val="single" w:color="17AE92" w:themeColor="accent1" w:sz="8" w:space="0"/>
        <w:bottom w:val="single" w:color="17AE92" w:themeColor="accent1" w:sz="8" w:space="0"/>
        <w:right w:val="single" w:color="17AE92" w:themeColor="accent1" w:sz="8" w:space="0"/>
        <w:insideH w:val="single" w:color="17AE92" w:themeColor="accent1" w:sz="8" w:space="0"/>
        <w:insideV w:val="single" w:color="17AE92" w:themeColor="accent1" w:sz="8" w:space="0"/>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color="17AE92" w:themeColor="accent1" w:sz="6" w:space="0"/>
          <w:insideV w:val="single" w:color="17AE92" w:themeColor="accent1" w:sz="6" w:space="0"/>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A23F" w:themeColor="accent2" w:sz="8" w:space="0"/>
        <w:left w:val="single" w:color="F7A23F" w:themeColor="accent2" w:sz="8" w:space="0"/>
        <w:bottom w:val="single" w:color="F7A23F" w:themeColor="accent2" w:sz="8" w:space="0"/>
        <w:right w:val="single" w:color="F7A23F" w:themeColor="accent2" w:sz="8" w:space="0"/>
        <w:insideH w:val="single" w:color="F7A23F" w:themeColor="accent2" w:sz="8" w:space="0"/>
        <w:insideV w:val="single" w:color="F7A23F" w:themeColor="accent2" w:sz="8" w:space="0"/>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color="F7A23F" w:themeColor="accent2" w:sz="6" w:space="0"/>
          <w:insideV w:val="single" w:color="F7A23F" w:themeColor="accent2" w:sz="6" w:space="0"/>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F7E84" w:themeColor="accent3" w:sz="8" w:space="0"/>
        <w:left w:val="single" w:color="6F7E84" w:themeColor="accent3" w:sz="8" w:space="0"/>
        <w:bottom w:val="single" w:color="6F7E84" w:themeColor="accent3" w:sz="8" w:space="0"/>
        <w:right w:val="single" w:color="6F7E84" w:themeColor="accent3" w:sz="8" w:space="0"/>
        <w:insideH w:val="single" w:color="6F7E84" w:themeColor="accent3" w:sz="8" w:space="0"/>
        <w:insideV w:val="single" w:color="6F7E84" w:themeColor="accent3" w:sz="8" w:space="0"/>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color="6F7E84" w:themeColor="accent3" w:sz="6" w:space="0"/>
          <w:insideV w:val="single" w:color="6F7E84" w:themeColor="accent3" w:sz="6" w:space="0"/>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78DBB" w:themeColor="accent4" w:sz="8" w:space="0"/>
        <w:left w:val="single" w:color="178DBB" w:themeColor="accent4" w:sz="8" w:space="0"/>
        <w:bottom w:val="single" w:color="178DBB" w:themeColor="accent4" w:sz="8" w:space="0"/>
        <w:right w:val="single" w:color="178DBB" w:themeColor="accent4" w:sz="8" w:space="0"/>
        <w:insideH w:val="single" w:color="178DBB" w:themeColor="accent4" w:sz="8" w:space="0"/>
        <w:insideV w:val="single" w:color="178DBB" w:themeColor="accent4" w:sz="8" w:space="0"/>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color="178DBB" w:themeColor="accent4" w:sz="6" w:space="0"/>
          <w:insideV w:val="single" w:color="178DBB" w:themeColor="accent4" w:sz="6" w:space="0"/>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3584E" w:themeColor="accent5" w:sz="8" w:space="0"/>
        <w:left w:val="single" w:color="E3584E" w:themeColor="accent5" w:sz="8" w:space="0"/>
        <w:bottom w:val="single" w:color="E3584E" w:themeColor="accent5" w:sz="8" w:space="0"/>
        <w:right w:val="single" w:color="E3584E" w:themeColor="accent5" w:sz="8" w:space="0"/>
        <w:insideH w:val="single" w:color="E3584E" w:themeColor="accent5" w:sz="8" w:space="0"/>
        <w:insideV w:val="single" w:color="E3584E" w:themeColor="accent5" w:sz="8" w:space="0"/>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color="E3584E" w:themeColor="accent5" w:sz="6" w:space="0"/>
          <w:insideV w:val="single" w:color="E3584E" w:themeColor="accent5" w:sz="6" w:space="0"/>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FB344" w:themeColor="accent6" w:sz="8" w:space="0"/>
        <w:left w:val="single" w:color="6FB344" w:themeColor="accent6" w:sz="8" w:space="0"/>
        <w:bottom w:val="single" w:color="6FB344" w:themeColor="accent6" w:sz="8" w:space="0"/>
        <w:right w:val="single" w:color="6FB344" w:themeColor="accent6" w:sz="8" w:space="0"/>
        <w:insideH w:val="single" w:color="6FB344" w:themeColor="accent6" w:sz="8" w:space="0"/>
        <w:insideV w:val="single" w:color="6FB344" w:themeColor="accent6" w:sz="8" w:space="0"/>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color="6FB344" w:themeColor="accent6" w:sz="6" w:space="0"/>
          <w:insideV w:val="single" w:color="6FB344" w:themeColor="accent6" w:sz="6" w:space="0"/>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AF6EA"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7AE92"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7AE92"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7AE92"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7AE9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5ECD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7C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A23F"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A23F"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A23F"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A23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D09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FE1"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F7E84"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F7E84"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F7E84"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F7E8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6BEC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CE6F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78DBB"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78DBB"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78DBB"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78DBB"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9CDE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D5D3"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3584E"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3584E"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3584E"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3584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1ABA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CF"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FB344"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FB344"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FB344"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FB344"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6DB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2123"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17AE92" w:themeColor="accent1" w:sz="8" w:space="0"/>
        <w:bottom w:val="single" w:color="17AE92" w:themeColor="accent1" w:sz="8" w:space="0"/>
      </w:tblBorders>
    </w:tblPr>
    <w:tblStylePr w:type="firstRow">
      <w:rPr>
        <w:rFonts w:asciiTheme="majorHAnsi" w:hAnsiTheme="majorHAnsi" w:eastAsiaTheme="majorEastAsia" w:cstheme="majorBidi"/>
      </w:rPr>
      <w:tblPr/>
      <w:tcPr>
        <w:tcBorders>
          <w:top w:val="nil"/>
          <w:bottom w:val="single" w:color="17AE92" w:themeColor="accent1" w:sz="8" w:space="0"/>
        </w:tcBorders>
      </w:tcPr>
    </w:tblStylePr>
    <w:tblStylePr w:type="lastRow">
      <w:rPr>
        <w:b/>
        <w:bCs/>
        <w:color w:val="1F2123" w:themeColor="text2"/>
      </w:rPr>
      <w:tblPr/>
      <w:tcPr>
        <w:tcBorders>
          <w:top w:val="single" w:color="17AE92" w:themeColor="accent1" w:sz="8" w:space="0"/>
          <w:bottom w:val="single" w:color="17AE92" w:themeColor="accent1" w:sz="8" w:space="0"/>
        </w:tcBorders>
      </w:tcPr>
    </w:tblStylePr>
    <w:tblStylePr w:type="firstCol">
      <w:rPr>
        <w:b/>
        <w:bCs/>
      </w:rPr>
      <w:tblPr/>
    </w:tblStylePr>
    <w:tblStylePr w:type="lastCol">
      <w:rPr>
        <w:b/>
        <w:bCs/>
      </w:rPr>
      <w:tblPr/>
      <w:tcPr>
        <w:tcBorders>
          <w:top w:val="single" w:color="17AE92" w:themeColor="accent1" w:sz="8" w:space="0"/>
          <w:bottom w:val="single" w:color="17AE92" w:themeColor="accent1" w:sz="8" w:space="0"/>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F7A23F" w:themeColor="accent2" w:sz="8" w:space="0"/>
        <w:bottom w:val="single" w:color="F7A23F" w:themeColor="accent2" w:sz="8" w:space="0"/>
      </w:tblBorders>
    </w:tblPr>
    <w:tblStylePr w:type="firstRow">
      <w:rPr>
        <w:rFonts w:asciiTheme="majorHAnsi" w:hAnsiTheme="majorHAnsi" w:eastAsiaTheme="majorEastAsia" w:cstheme="majorBidi"/>
      </w:rPr>
      <w:tblPr/>
      <w:tcPr>
        <w:tcBorders>
          <w:top w:val="nil"/>
          <w:bottom w:val="single" w:color="F7A23F" w:themeColor="accent2" w:sz="8" w:space="0"/>
        </w:tcBorders>
      </w:tcPr>
    </w:tblStylePr>
    <w:tblStylePr w:type="lastRow">
      <w:rPr>
        <w:b/>
        <w:bCs/>
        <w:color w:val="1F2123" w:themeColor="text2"/>
      </w:rPr>
      <w:tblPr/>
      <w:tcPr>
        <w:tcBorders>
          <w:top w:val="single" w:color="F7A23F" w:themeColor="accent2" w:sz="8" w:space="0"/>
          <w:bottom w:val="single" w:color="F7A23F" w:themeColor="accent2" w:sz="8" w:space="0"/>
        </w:tcBorders>
      </w:tcPr>
    </w:tblStylePr>
    <w:tblStylePr w:type="firstCol">
      <w:rPr>
        <w:b/>
        <w:bCs/>
      </w:rPr>
      <w:tblPr/>
    </w:tblStylePr>
    <w:tblStylePr w:type="lastCol">
      <w:rPr>
        <w:b/>
        <w:bCs/>
      </w:rPr>
      <w:tblPr/>
      <w:tcPr>
        <w:tcBorders>
          <w:top w:val="single" w:color="F7A23F" w:themeColor="accent2" w:sz="8" w:space="0"/>
          <w:bottom w:val="single" w:color="F7A23F" w:themeColor="accent2" w:sz="8" w:space="0"/>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6F7E84" w:themeColor="accent3" w:sz="8" w:space="0"/>
        <w:bottom w:val="single" w:color="6F7E84" w:themeColor="accent3" w:sz="8" w:space="0"/>
      </w:tblBorders>
    </w:tblPr>
    <w:tblStylePr w:type="firstRow">
      <w:rPr>
        <w:rFonts w:asciiTheme="majorHAnsi" w:hAnsiTheme="majorHAnsi" w:eastAsiaTheme="majorEastAsia" w:cstheme="majorBidi"/>
      </w:rPr>
      <w:tblPr/>
      <w:tcPr>
        <w:tcBorders>
          <w:top w:val="nil"/>
          <w:bottom w:val="single" w:color="6F7E84" w:themeColor="accent3" w:sz="8" w:space="0"/>
        </w:tcBorders>
      </w:tcPr>
    </w:tblStylePr>
    <w:tblStylePr w:type="lastRow">
      <w:rPr>
        <w:b/>
        <w:bCs/>
        <w:color w:val="1F2123" w:themeColor="text2"/>
      </w:rPr>
      <w:tblPr/>
      <w:tcPr>
        <w:tcBorders>
          <w:top w:val="single" w:color="6F7E84" w:themeColor="accent3" w:sz="8" w:space="0"/>
          <w:bottom w:val="single" w:color="6F7E84" w:themeColor="accent3" w:sz="8" w:space="0"/>
        </w:tcBorders>
      </w:tcPr>
    </w:tblStylePr>
    <w:tblStylePr w:type="firstCol">
      <w:rPr>
        <w:b/>
        <w:bCs/>
      </w:rPr>
      <w:tblPr/>
    </w:tblStylePr>
    <w:tblStylePr w:type="lastCol">
      <w:rPr>
        <w:b/>
        <w:bCs/>
      </w:rPr>
      <w:tblPr/>
      <w:tcPr>
        <w:tcBorders>
          <w:top w:val="single" w:color="6F7E84" w:themeColor="accent3" w:sz="8" w:space="0"/>
          <w:bottom w:val="single" w:color="6F7E84" w:themeColor="accent3" w:sz="8" w:space="0"/>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178DBB" w:themeColor="accent4" w:sz="8" w:space="0"/>
        <w:bottom w:val="single" w:color="178DBB" w:themeColor="accent4" w:sz="8" w:space="0"/>
      </w:tblBorders>
    </w:tblPr>
    <w:tblStylePr w:type="firstRow">
      <w:rPr>
        <w:rFonts w:asciiTheme="majorHAnsi" w:hAnsiTheme="majorHAnsi" w:eastAsiaTheme="majorEastAsia" w:cstheme="majorBidi"/>
      </w:rPr>
      <w:tblPr/>
      <w:tcPr>
        <w:tcBorders>
          <w:top w:val="nil"/>
          <w:bottom w:val="single" w:color="178DBB" w:themeColor="accent4" w:sz="8" w:space="0"/>
        </w:tcBorders>
      </w:tcPr>
    </w:tblStylePr>
    <w:tblStylePr w:type="lastRow">
      <w:rPr>
        <w:b/>
        <w:bCs/>
        <w:color w:val="1F2123" w:themeColor="text2"/>
      </w:rPr>
      <w:tblPr/>
      <w:tcPr>
        <w:tcBorders>
          <w:top w:val="single" w:color="178DBB" w:themeColor="accent4" w:sz="8" w:space="0"/>
          <w:bottom w:val="single" w:color="178DBB" w:themeColor="accent4" w:sz="8" w:space="0"/>
        </w:tcBorders>
      </w:tcPr>
    </w:tblStylePr>
    <w:tblStylePr w:type="firstCol">
      <w:rPr>
        <w:b/>
        <w:bCs/>
      </w:rPr>
      <w:tblPr/>
    </w:tblStylePr>
    <w:tblStylePr w:type="lastCol">
      <w:rPr>
        <w:b/>
        <w:bCs/>
      </w:rPr>
      <w:tblPr/>
      <w:tcPr>
        <w:tcBorders>
          <w:top w:val="single" w:color="178DBB" w:themeColor="accent4" w:sz="8" w:space="0"/>
          <w:bottom w:val="single" w:color="178DBB" w:themeColor="accent4" w:sz="8" w:space="0"/>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E3584E" w:themeColor="accent5" w:sz="8" w:space="0"/>
        <w:bottom w:val="single" w:color="E3584E" w:themeColor="accent5" w:sz="8" w:space="0"/>
      </w:tblBorders>
    </w:tblPr>
    <w:tblStylePr w:type="firstRow">
      <w:rPr>
        <w:rFonts w:asciiTheme="majorHAnsi" w:hAnsiTheme="majorHAnsi" w:eastAsiaTheme="majorEastAsia" w:cstheme="majorBidi"/>
      </w:rPr>
      <w:tblPr/>
      <w:tcPr>
        <w:tcBorders>
          <w:top w:val="nil"/>
          <w:bottom w:val="single" w:color="E3584E" w:themeColor="accent5" w:sz="8" w:space="0"/>
        </w:tcBorders>
      </w:tcPr>
    </w:tblStylePr>
    <w:tblStylePr w:type="lastRow">
      <w:rPr>
        <w:b/>
        <w:bCs/>
        <w:color w:val="1F2123" w:themeColor="text2"/>
      </w:rPr>
      <w:tblPr/>
      <w:tcPr>
        <w:tcBorders>
          <w:top w:val="single" w:color="E3584E" w:themeColor="accent5" w:sz="8" w:space="0"/>
          <w:bottom w:val="single" w:color="E3584E" w:themeColor="accent5" w:sz="8" w:space="0"/>
        </w:tcBorders>
      </w:tcPr>
    </w:tblStylePr>
    <w:tblStylePr w:type="firstCol">
      <w:rPr>
        <w:b/>
        <w:bCs/>
      </w:rPr>
      <w:tblPr/>
    </w:tblStylePr>
    <w:tblStylePr w:type="lastCol">
      <w:rPr>
        <w:b/>
        <w:bCs/>
      </w:rPr>
      <w:tblPr/>
      <w:tcPr>
        <w:tcBorders>
          <w:top w:val="single" w:color="E3584E" w:themeColor="accent5" w:sz="8" w:space="0"/>
          <w:bottom w:val="single" w:color="E3584E" w:themeColor="accent5" w:sz="8" w:space="0"/>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color="6FB344" w:themeColor="accent6" w:sz="8" w:space="0"/>
        <w:bottom w:val="single" w:color="6FB344" w:themeColor="accent6" w:sz="8" w:space="0"/>
      </w:tblBorders>
    </w:tblPr>
    <w:tblStylePr w:type="firstRow">
      <w:rPr>
        <w:rFonts w:asciiTheme="majorHAnsi" w:hAnsiTheme="majorHAnsi" w:eastAsiaTheme="majorEastAsia" w:cstheme="majorBidi"/>
      </w:rPr>
      <w:tblPr/>
      <w:tcPr>
        <w:tcBorders>
          <w:top w:val="nil"/>
          <w:bottom w:val="single" w:color="6FB344" w:themeColor="accent6" w:sz="8" w:space="0"/>
        </w:tcBorders>
      </w:tcPr>
    </w:tblStylePr>
    <w:tblStylePr w:type="lastRow">
      <w:rPr>
        <w:b/>
        <w:bCs/>
        <w:color w:val="1F2123" w:themeColor="text2"/>
      </w:rPr>
      <w:tblPr/>
      <w:tcPr>
        <w:tcBorders>
          <w:top w:val="single" w:color="6FB344" w:themeColor="accent6" w:sz="8" w:space="0"/>
          <w:bottom w:val="single" w:color="6FB344" w:themeColor="accent6" w:sz="8" w:space="0"/>
        </w:tcBorders>
      </w:tcPr>
    </w:tblStylePr>
    <w:tblStylePr w:type="firstCol">
      <w:rPr>
        <w:b/>
        <w:bCs/>
      </w:rPr>
      <w:tblPr/>
    </w:tblStylePr>
    <w:tblStylePr w:type="lastCol">
      <w:rPr>
        <w:b/>
        <w:bCs/>
      </w:rPr>
      <w:tblPr/>
      <w:tcPr>
        <w:tcBorders>
          <w:top w:val="single" w:color="6FB344" w:themeColor="accent6" w:sz="8" w:space="0"/>
          <w:bottom w:val="single" w:color="6FB344" w:themeColor="accent6" w:sz="8" w:space="0"/>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7AE92" w:themeColor="accent1" w:sz="8" w:space="0"/>
        <w:left w:val="single" w:color="17AE92" w:themeColor="accent1" w:sz="8" w:space="0"/>
        <w:bottom w:val="single" w:color="17AE92" w:themeColor="accent1" w:sz="8" w:space="0"/>
        <w:right w:val="single" w:color="17AE92" w:themeColor="accent1" w:sz="8" w:space="0"/>
      </w:tblBorders>
    </w:tblPr>
    <w:tblStylePr w:type="firstRow">
      <w:rPr>
        <w:sz w:val="24"/>
        <w:szCs w:val="24"/>
      </w:rPr>
      <w:tblPr/>
      <w:tcPr>
        <w:tcBorders>
          <w:top w:val="nil"/>
          <w:left w:val="nil"/>
          <w:bottom w:val="single" w:color="17AE9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7AE92" w:themeColor="accent1" w:sz="8" w:space="0"/>
          <w:insideH w:val="nil"/>
          <w:insideV w:val="nil"/>
        </w:tcBorders>
        <w:shd w:val="clear" w:color="auto" w:fill="FFFFFF" w:themeFill="background1"/>
      </w:tcPr>
    </w:tblStylePr>
    <w:tblStylePr w:type="lastCol">
      <w:tblPr/>
      <w:tcPr>
        <w:tcBorders>
          <w:top w:val="nil"/>
          <w:left w:val="single" w:color="17AE9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A23F" w:themeColor="accent2" w:sz="8" w:space="0"/>
        <w:left w:val="single" w:color="F7A23F" w:themeColor="accent2" w:sz="8" w:space="0"/>
        <w:bottom w:val="single" w:color="F7A23F" w:themeColor="accent2" w:sz="8" w:space="0"/>
        <w:right w:val="single" w:color="F7A23F" w:themeColor="accent2" w:sz="8" w:space="0"/>
      </w:tblBorders>
    </w:tblPr>
    <w:tblStylePr w:type="firstRow">
      <w:rPr>
        <w:sz w:val="24"/>
        <w:szCs w:val="24"/>
      </w:rPr>
      <w:tblPr/>
      <w:tcPr>
        <w:tcBorders>
          <w:top w:val="nil"/>
          <w:left w:val="nil"/>
          <w:bottom w:val="single" w:color="F7A23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A23F" w:themeColor="accent2" w:sz="8" w:space="0"/>
          <w:insideH w:val="nil"/>
          <w:insideV w:val="nil"/>
        </w:tcBorders>
        <w:shd w:val="clear" w:color="auto" w:fill="FFFFFF" w:themeFill="background1"/>
      </w:tcPr>
    </w:tblStylePr>
    <w:tblStylePr w:type="lastCol">
      <w:tblPr/>
      <w:tcPr>
        <w:tcBorders>
          <w:top w:val="nil"/>
          <w:left w:val="single" w:color="F7A23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F7E84" w:themeColor="accent3" w:sz="8" w:space="0"/>
        <w:left w:val="single" w:color="6F7E84" w:themeColor="accent3" w:sz="8" w:space="0"/>
        <w:bottom w:val="single" w:color="6F7E84" w:themeColor="accent3" w:sz="8" w:space="0"/>
        <w:right w:val="single" w:color="6F7E84" w:themeColor="accent3" w:sz="8" w:space="0"/>
      </w:tblBorders>
    </w:tblPr>
    <w:tblStylePr w:type="firstRow">
      <w:rPr>
        <w:sz w:val="24"/>
        <w:szCs w:val="24"/>
      </w:rPr>
      <w:tblPr/>
      <w:tcPr>
        <w:tcBorders>
          <w:top w:val="nil"/>
          <w:left w:val="nil"/>
          <w:bottom w:val="single" w:color="6F7E8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F7E84" w:themeColor="accent3" w:sz="8" w:space="0"/>
          <w:insideH w:val="nil"/>
          <w:insideV w:val="nil"/>
        </w:tcBorders>
        <w:shd w:val="clear" w:color="auto" w:fill="FFFFFF" w:themeFill="background1"/>
      </w:tcPr>
    </w:tblStylePr>
    <w:tblStylePr w:type="lastCol">
      <w:tblPr/>
      <w:tcPr>
        <w:tcBorders>
          <w:top w:val="nil"/>
          <w:left w:val="single" w:color="6F7E8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78DBB" w:themeColor="accent4" w:sz="8" w:space="0"/>
        <w:left w:val="single" w:color="178DBB" w:themeColor="accent4" w:sz="8" w:space="0"/>
        <w:bottom w:val="single" w:color="178DBB" w:themeColor="accent4" w:sz="8" w:space="0"/>
        <w:right w:val="single" w:color="178DBB" w:themeColor="accent4" w:sz="8" w:space="0"/>
      </w:tblBorders>
    </w:tblPr>
    <w:tblStylePr w:type="firstRow">
      <w:rPr>
        <w:sz w:val="24"/>
        <w:szCs w:val="24"/>
      </w:rPr>
      <w:tblPr/>
      <w:tcPr>
        <w:tcBorders>
          <w:top w:val="nil"/>
          <w:left w:val="nil"/>
          <w:bottom w:val="single" w:color="178DBB"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78DBB" w:themeColor="accent4" w:sz="8" w:space="0"/>
          <w:insideH w:val="nil"/>
          <w:insideV w:val="nil"/>
        </w:tcBorders>
        <w:shd w:val="clear" w:color="auto" w:fill="FFFFFF" w:themeFill="background1"/>
      </w:tcPr>
    </w:tblStylePr>
    <w:tblStylePr w:type="lastCol">
      <w:tblPr/>
      <w:tcPr>
        <w:tcBorders>
          <w:top w:val="nil"/>
          <w:left w:val="single" w:color="178DBB"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3584E" w:themeColor="accent5" w:sz="8" w:space="0"/>
        <w:left w:val="single" w:color="E3584E" w:themeColor="accent5" w:sz="8" w:space="0"/>
        <w:bottom w:val="single" w:color="E3584E" w:themeColor="accent5" w:sz="8" w:space="0"/>
        <w:right w:val="single" w:color="E3584E" w:themeColor="accent5" w:sz="8" w:space="0"/>
      </w:tblBorders>
    </w:tblPr>
    <w:tblStylePr w:type="firstRow">
      <w:rPr>
        <w:sz w:val="24"/>
        <w:szCs w:val="24"/>
      </w:rPr>
      <w:tblPr/>
      <w:tcPr>
        <w:tcBorders>
          <w:top w:val="nil"/>
          <w:left w:val="nil"/>
          <w:bottom w:val="single" w:color="E3584E"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3584E" w:themeColor="accent5" w:sz="8" w:space="0"/>
          <w:insideH w:val="nil"/>
          <w:insideV w:val="nil"/>
        </w:tcBorders>
        <w:shd w:val="clear" w:color="auto" w:fill="FFFFFF" w:themeFill="background1"/>
      </w:tcPr>
    </w:tblStylePr>
    <w:tblStylePr w:type="lastCol">
      <w:tblPr/>
      <w:tcPr>
        <w:tcBorders>
          <w:top w:val="nil"/>
          <w:left w:val="single" w:color="E3584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FB344" w:themeColor="accent6" w:sz="8" w:space="0"/>
        <w:left w:val="single" w:color="6FB344" w:themeColor="accent6" w:sz="8" w:space="0"/>
        <w:bottom w:val="single" w:color="6FB344" w:themeColor="accent6" w:sz="8" w:space="0"/>
        <w:right w:val="single" w:color="6FB344" w:themeColor="accent6" w:sz="8" w:space="0"/>
      </w:tblBorders>
    </w:tblPr>
    <w:tblStylePr w:type="firstRow">
      <w:rPr>
        <w:sz w:val="24"/>
        <w:szCs w:val="24"/>
      </w:rPr>
      <w:tblPr/>
      <w:tcPr>
        <w:tcBorders>
          <w:top w:val="nil"/>
          <w:left w:val="nil"/>
          <w:bottom w:val="single" w:color="6FB344"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FB344" w:themeColor="accent6" w:sz="8" w:space="0"/>
          <w:insideH w:val="nil"/>
          <w:insideV w:val="nil"/>
        </w:tcBorders>
        <w:shd w:val="clear" w:color="auto" w:fill="FFFFFF" w:themeFill="background1"/>
      </w:tcPr>
    </w:tblStylePr>
    <w:tblStylePr w:type="lastCol">
      <w:tblPr/>
      <w:tcPr>
        <w:tcBorders>
          <w:top w:val="nil"/>
          <w:left w:val="single" w:color="6FB344"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color="2FE3C1" w:themeColor="accent1" w:themeTint="bf" w:sz="8" w:space="0"/>
        <w:left w:val="single" w:color="2FE3C1" w:themeColor="accent1" w:themeTint="bf" w:sz="8" w:space="0"/>
        <w:bottom w:val="single" w:color="2FE3C1" w:themeColor="accent1" w:themeTint="bf" w:sz="8" w:space="0"/>
        <w:right w:val="single" w:color="2FE3C1" w:themeColor="accent1" w:themeTint="bf" w:sz="8" w:space="0"/>
        <w:insideH w:val="single" w:color="2FE3C1" w:themeColor="accent1" w:themeTint="bf" w:sz="8" w:space="0"/>
      </w:tblBorders>
    </w:tblPr>
    <w:tblStylePr w:type="firstRow">
      <w:pPr>
        <w:spacing w:before="0" w:after="0" w:line="240" w:lineRule="auto"/>
      </w:pPr>
      <w:rPr>
        <w:b/>
        <w:bCs/>
        <w:color w:val="FFFFFF" w:themeColor="background1"/>
      </w:rPr>
      <w:tblPr/>
      <w:tcPr>
        <w:tcBorders>
          <w:top w:val="single" w:color="2FE3C1" w:themeColor="accent1" w:sz="8" w:space="0"/>
          <w:left w:val="single" w:color="2FE3C1" w:themeColor="accent1" w:sz="8" w:space="0"/>
          <w:bottom w:val="single" w:color="2FE3C1" w:themeColor="accent1" w:sz="8" w:space="0"/>
          <w:right w:val="single" w:color="2FE3C1" w:themeColor="accent1" w:sz="8" w:space="0"/>
          <w:insideH w:val="nil"/>
          <w:insideV w:val="nil"/>
        </w:tcBorders>
        <w:shd w:val="clear" w:color="auto" w:fill="17AE92" w:themeFill="accent1"/>
      </w:tcPr>
    </w:tblStylePr>
    <w:tblStylePr w:type="lastRow">
      <w:pPr>
        <w:spacing w:before="0" w:after="0" w:line="240" w:lineRule="auto"/>
      </w:pPr>
      <w:rPr>
        <w:b/>
        <w:bCs/>
      </w:rPr>
      <w:tblPr/>
      <w:tcPr>
        <w:tcBorders>
          <w:top w:val="double" w:color="2FE3C1" w:themeColor="accent1" w:sz="6" w:space="0"/>
          <w:left w:val="single" w:color="2FE3C1" w:themeColor="accent1" w:sz="8" w:space="0"/>
          <w:bottom w:val="single" w:color="2FE3C1" w:themeColor="accent1" w:sz="8" w:space="0"/>
          <w:right w:val="single" w:color="2FE3C1"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color="F9B96F" w:themeColor="accent2" w:themeTint="bf" w:sz="8" w:space="0"/>
        <w:left w:val="single" w:color="F9B96F" w:themeColor="accent2" w:themeTint="bf" w:sz="8" w:space="0"/>
        <w:bottom w:val="single" w:color="F9B96F" w:themeColor="accent2" w:themeTint="bf" w:sz="8" w:space="0"/>
        <w:right w:val="single" w:color="F9B96F" w:themeColor="accent2" w:themeTint="bf" w:sz="8" w:space="0"/>
        <w:insideH w:val="single" w:color="F9B96F" w:themeColor="accent2" w:themeTint="bf" w:sz="8" w:space="0"/>
      </w:tblBorders>
    </w:tblPr>
    <w:tblStylePr w:type="firstRow">
      <w:pPr>
        <w:spacing w:before="0" w:after="0" w:line="240" w:lineRule="auto"/>
      </w:pPr>
      <w:rPr>
        <w:b/>
        <w:bCs/>
        <w:color w:val="FFFFFF" w:themeColor="background1"/>
      </w:rPr>
      <w:tblPr/>
      <w:tcPr>
        <w:tcBorders>
          <w:top w:val="single" w:color="F9B96F" w:themeColor="accent2" w:sz="8" w:space="0"/>
          <w:left w:val="single" w:color="F9B96F" w:themeColor="accent2" w:sz="8" w:space="0"/>
          <w:bottom w:val="single" w:color="F9B96F" w:themeColor="accent2" w:sz="8" w:space="0"/>
          <w:right w:val="single" w:color="F9B96F" w:themeColor="accent2" w:sz="8" w:space="0"/>
          <w:insideH w:val="nil"/>
          <w:insideV w:val="nil"/>
        </w:tcBorders>
        <w:shd w:val="clear" w:color="auto" w:fill="F7A23F" w:themeFill="accent2"/>
      </w:tcPr>
    </w:tblStylePr>
    <w:tblStylePr w:type="lastRow">
      <w:pPr>
        <w:spacing w:before="0" w:after="0" w:line="240" w:lineRule="auto"/>
      </w:pPr>
      <w:rPr>
        <w:b/>
        <w:bCs/>
      </w:rPr>
      <w:tblPr/>
      <w:tcPr>
        <w:tcBorders>
          <w:top w:val="double" w:color="F9B96F" w:themeColor="accent2" w:sz="6" w:space="0"/>
          <w:left w:val="single" w:color="F9B96F" w:themeColor="accent2" w:sz="8" w:space="0"/>
          <w:bottom w:val="single" w:color="F9B96F" w:themeColor="accent2" w:sz="8" w:space="0"/>
          <w:right w:val="single" w:color="F9B96F"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color="929EA3" w:themeColor="accent3" w:themeTint="bf" w:sz="8" w:space="0"/>
        <w:left w:val="single" w:color="929EA3" w:themeColor="accent3" w:themeTint="bf" w:sz="8" w:space="0"/>
        <w:bottom w:val="single" w:color="929EA3" w:themeColor="accent3" w:themeTint="bf" w:sz="8" w:space="0"/>
        <w:right w:val="single" w:color="929EA3" w:themeColor="accent3" w:themeTint="bf" w:sz="8" w:space="0"/>
        <w:insideH w:val="single" w:color="929EA3" w:themeColor="accent3" w:themeTint="bf" w:sz="8" w:space="0"/>
      </w:tblBorders>
    </w:tblPr>
    <w:tblStylePr w:type="firstRow">
      <w:pPr>
        <w:spacing w:before="0" w:after="0" w:line="240" w:lineRule="auto"/>
      </w:pPr>
      <w:rPr>
        <w:b/>
        <w:bCs/>
        <w:color w:val="FFFFFF" w:themeColor="background1"/>
      </w:rPr>
      <w:tblPr/>
      <w:tcPr>
        <w:tcBorders>
          <w:top w:val="single" w:color="929EA3" w:themeColor="accent3" w:sz="8" w:space="0"/>
          <w:left w:val="single" w:color="929EA3" w:themeColor="accent3" w:sz="8" w:space="0"/>
          <w:bottom w:val="single" w:color="929EA3" w:themeColor="accent3" w:sz="8" w:space="0"/>
          <w:right w:val="single" w:color="929EA3" w:themeColor="accent3" w:sz="8" w:space="0"/>
          <w:insideH w:val="nil"/>
          <w:insideV w:val="nil"/>
        </w:tcBorders>
        <w:shd w:val="clear" w:color="auto" w:fill="6F7E84" w:themeFill="accent3"/>
      </w:tcPr>
    </w:tblStylePr>
    <w:tblStylePr w:type="lastRow">
      <w:pPr>
        <w:spacing w:before="0" w:after="0" w:line="240" w:lineRule="auto"/>
      </w:pPr>
      <w:rPr>
        <w:b/>
        <w:bCs/>
      </w:rPr>
      <w:tblPr/>
      <w:tcPr>
        <w:tcBorders>
          <w:top w:val="double" w:color="929EA3" w:themeColor="accent3" w:sz="6" w:space="0"/>
          <w:left w:val="single" w:color="929EA3" w:themeColor="accent3" w:sz="8" w:space="0"/>
          <w:bottom w:val="single" w:color="929EA3" w:themeColor="accent3" w:sz="8" w:space="0"/>
          <w:right w:val="single" w:color="929EA3"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color="36B4E6" w:themeColor="accent4" w:themeTint="bf" w:sz="8" w:space="0"/>
        <w:left w:val="single" w:color="36B4E6" w:themeColor="accent4" w:themeTint="bf" w:sz="8" w:space="0"/>
        <w:bottom w:val="single" w:color="36B4E6" w:themeColor="accent4" w:themeTint="bf" w:sz="8" w:space="0"/>
        <w:right w:val="single" w:color="36B4E6" w:themeColor="accent4" w:themeTint="bf" w:sz="8" w:space="0"/>
        <w:insideH w:val="single" w:color="36B4E6" w:themeColor="accent4" w:themeTint="bf" w:sz="8" w:space="0"/>
      </w:tblBorders>
    </w:tblPr>
    <w:tblStylePr w:type="firstRow">
      <w:pPr>
        <w:spacing w:before="0" w:after="0" w:line="240" w:lineRule="auto"/>
      </w:pPr>
      <w:rPr>
        <w:b/>
        <w:bCs/>
        <w:color w:val="FFFFFF" w:themeColor="background1"/>
      </w:rPr>
      <w:tblPr/>
      <w:tcPr>
        <w:tcBorders>
          <w:top w:val="single" w:color="36B4E6" w:themeColor="accent4" w:sz="8" w:space="0"/>
          <w:left w:val="single" w:color="36B4E6" w:themeColor="accent4" w:sz="8" w:space="0"/>
          <w:bottom w:val="single" w:color="36B4E6" w:themeColor="accent4" w:sz="8" w:space="0"/>
          <w:right w:val="single" w:color="36B4E6" w:themeColor="accent4" w:sz="8" w:space="0"/>
          <w:insideH w:val="nil"/>
          <w:insideV w:val="nil"/>
        </w:tcBorders>
        <w:shd w:val="clear" w:color="auto" w:fill="178DBB" w:themeFill="accent4"/>
      </w:tcPr>
    </w:tblStylePr>
    <w:tblStylePr w:type="lastRow">
      <w:pPr>
        <w:spacing w:before="0" w:after="0" w:line="240" w:lineRule="auto"/>
      </w:pPr>
      <w:rPr>
        <w:b/>
        <w:bCs/>
      </w:rPr>
      <w:tblPr/>
      <w:tcPr>
        <w:tcBorders>
          <w:top w:val="double" w:color="36B4E6" w:themeColor="accent4" w:sz="6" w:space="0"/>
          <w:left w:val="single" w:color="36B4E6" w:themeColor="accent4" w:sz="8" w:space="0"/>
          <w:bottom w:val="single" w:color="36B4E6" w:themeColor="accent4" w:sz="8" w:space="0"/>
          <w:right w:val="single" w:color="36B4E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color="EA817A" w:themeColor="accent5" w:themeTint="bf" w:sz="8" w:space="0"/>
        <w:left w:val="single" w:color="EA817A" w:themeColor="accent5" w:themeTint="bf" w:sz="8" w:space="0"/>
        <w:bottom w:val="single" w:color="EA817A" w:themeColor="accent5" w:themeTint="bf" w:sz="8" w:space="0"/>
        <w:right w:val="single" w:color="EA817A" w:themeColor="accent5" w:themeTint="bf" w:sz="8" w:space="0"/>
        <w:insideH w:val="single" w:color="EA817A" w:themeColor="accent5" w:themeTint="bf" w:sz="8" w:space="0"/>
      </w:tblBorders>
    </w:tblPr>
    <w:tblStylePr w:type="firstRow">
      <w:pPr>
        <w:spacing w:before="0" w:after="0" w:line="240" w:lineRule="auto"/>
      </w:pPr>
      <w:rPr>
        <w:b/>
        <w:bCs/>
        <w:color w:val="FFFFFF" w:themeColor="background1"/>
      </w:rPr>
      <w:tblPr/>
      <w:tcPr>
        <w:tcBorders>
          <w:top w:val="single" w:color="EA817A" w:themeColor="accent5" w:sz="8" w:space="0"/>
          <w:left w:val="single" w:color="EA817A" w:themeColor="accent5" w:sz="8" w:space="0"/>
          <w:bottom w:val="single" w:color="EA817A" w:themeColor="accent5" w:sz="8" w:space="0"/>
          <w:right w:val="single" w:color="EA817A" w:themeColor="accent5" w:sz="8" w:space="0"/>
          <w:insideH w:val="nil"/>
          <w:insideV w:val="nil"/>
        </w:tcBorders>
        <w:shd w:val="clear" w:color="auto" w:fill="E3584E" w:themeFill="accent5"/>
      </w:tcPr>
    </w:tblStylePr>
    <w:tblStylePr w:type="lastRow">
      <w:pPr>
        <w:spacing w:before="0" w:after="0" w:line="240" w:lineRule="auto"/>
      </w:pPr>
      <w:rPr>
        <w:b/>
        <w:bCs/>
      </w:rPr>
      <w:tblPr/>
      <w:tcPr>
        <w:tcBorders>
          <w:top w:val="double" w:color="EA817A" w:themeColor="accent5" w:sz="6" w:space="0"/>
          <w:left w:val="single" w:color="EA817A" w:themeColor="accent5" w:sz="8" w:space="0"/>
          <w:bottom w:val="single" w:color="EA817A" w:themeColor="accent5" w:sz="8" w:space="0"/>
          <w:right w:val="single" w:color="EA817A"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color="92C870" w:themeColor="accent6" w:themeTint="bf" w:sz="8" w:space="0"/>
        <w:left w:val="single" w:color="92C870" w:themeColor="accent6" w:themeTint="bf" w:sz="8" w:space="0"/>
        <w:bottom w:val="single" w:color="92C870" w:themeColor="accent6" w:themeTint="bf" w:sz="8" w:space="0"/>
        <w:right w:val="single" w:color="92C870" w:themeColor="accent6" w:themeTint="bf" w:sz="8" w:space="0"/>
        <w:insideH w:val="single" w:color="92C870" w:themeColor="accent6" w:themeTint="bf" w:sz="8" w:space="0"/>
      </w:tblBorders>
    </w:tblPr>
    <w:tblStylePr w:type="firstRow">
      <w:pPr>
        <w:spacing w:before="0" w:after="0" w:line="240" w:lineRule="auto"/>
      </w:pPr>
      <w:rPr>
        <w:b/>
        <w:bCs/>
        <w:color w:val="FFFFFF" w:themeColor="background1"/>
      </w:rPr>
      <w:tblPr/>
      <w:tcPr>
        <w:tcBorders>
          <w:top w:val="single" w:color="92C870" w:themeColor="accent6" w:sz="8" w:space="0"/>
          <w:left w:val="single" w:color="92C870" w:themeColor="accent6" w:sz="8" w:space="0"/>
          <w:bottom w:val="single" w:color="92C870" w:themeColor="accent6" w:sz="8" w:space="0"/>
          <w:right w:val="single" w:color="92C870" w:themeColor="accent6" w:sz="8" w:space="0"/>
          <w:insideH w:val="nil"/>
          <w:insideV w:val="nil"/>
        </w:tcBorders>
        <w:shd w:val="clear" w:color="auto" w:fill="6FB344" w:themeFill="accent6"/>
      </w:tcPr>
    </w:tblStylePr>
    <w:tblStylePr w:type="lastRow">
      <w:pPr>
        <w:spacing w:before="0" w:after="0" w:line="240" w:lineRule="auto"/>
      </w:pPr>
      <w:rPr>
        <w:b/>
        <w:bCs/>
      </w:rPr>
      <w:tblPr/>
      <w:tcPr>
        <w:tcBorders>
          <w:top w:val="double" w:color="92C870" w:themeColor="accent6" w:sz="6" w:space="0"/>
          <w:left w:val="single" w:color="92C870" w:themeColor="accent6" w:sz="8" w:space="0"/>
          <w:bottom w:val="single" w:color="92C870" w:themeColor="accent6" w:sz="8" w:space="0"/>
          <w:right w:val="single" w:color="92C870"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0"/>
    <w:rsid w:val="002c256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Pr/>
    </w:tblStylePr>
    <w:tblStylePr w:type="lastRow">
      <w:rPr>
        <w:b w:val="0"/>
        <w:bCs/>
        <w:i w:val="0"/>
      </w:rPr>
      <w:tblPr/>
    </w:tblStylePr>
    <w:tblStylePr w:type="firstCol">
      <w:rPr>
        <w:b w:val="0"/>
        <w:bCs/>
        <w:i w:val="0"/>
      </w:rPr>
      <w:tblPr/>
    </w:tblStylePr>
    <w:tblStylePr w:type="lastCol">
      <w:rPr>
        <w:b w:val="0"/>
        <w:bCs/>
        <w:i w:val="0"/>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c256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c256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c256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c256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c256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c256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c256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c256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c256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2c25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2c256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c256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c256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c256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c256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c256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c256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c256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5"/>
    <w:rsid w:val="002c256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c256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c256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c256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c256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c256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c256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c256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c256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c256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c25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c256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c256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c256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ominic.Cyr@canada.ca" TargetMode="External"/><Relationship Id="rId3" Type="http://schemas.openxmlformats.org/officeDocument/2006/relationships/hyperlink" Target="mailto:cyr.dominic@gmail.com" TargetMode="External"/><Relationship Id="rId4" Type="http://schemas.openxmlformats.org/officeDocument/2006/relationships/image" Target="media/image1.gif"/><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8AB0AEBF0243768C5DFFED6F123490"/>
        <w:category>
          <w:name w:val="General"/>
          <w:gallery w:val="placeholder"/>
        </w:category>
        <w:types>
          <w:type w:val="bbPlcHdr"/>
        </w:types>
        <w:behaviors>
          <w:behavior w:val="content"/>
        </w:behaviors>
        <w:guid w:val="{2DA43A7F-8C63-4AA8-95EE-8A585CF7708A}"/>
      </w:docPartPr>
      <w:docPartBody>
        <w:p w:rsidR="00000000" w:rsidRDefault="00597D30">
          <w:pPr>
            <w:pStyle w:val="0D8AB0AEBF0243768C5DFFED6F123490"/>
          </w:pPr>
          <w:r w:rsidRPr="006F1118">
            <w:t>Recipient Name</w:t>
          </w:r>
        </w:p>
      </w:docPartBody>
    </w:docPart>
    <w:docPart>
      <w:docPartPr>
        <w:name w:val="C6B4CDDB07424AB1B072FF0F1B26D3C3"/>
        <w:category>
          <w:name w:val="General"/>
          <w:gallery w:val="placeholder"/>
        </w:category>
        <w:types>
          <w:type w:val="bbPlcHdr"/>
        </w:types>
        <w:behaviors>
          <w:behavior w:val="content"/>
        </w:behaviors>
        <w:guid w:val="{842E3910-62D2-417F-970C-2831FDC79FA9}"/>
      </w:docPartPr>
      <w:docPartBody>
        <w:p w:rsidR="00000000" w:rsidRDefault="002C0925" w:rsidP="002C0925">
          <w:pPr>
            <w:pStyle w:val="C6B4CDDB07424AB1B072FF0F1B26D3C3"/>
          </w:pPr>
          <w:r w:rsidRPr="006F1118">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25"/>
    <w:rsid w:val="002C0925"/>
    <w:rsid w:val="00597D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35797695F4B9BA86DB14414C26F62">
    <w:name w:val="E2A35797695F4B9BA86DB14414C26F62"/>
  </w:style>
  <w:style w:type="paragraph" w:customStyle="1" w:styleId="191881D00A024E388D272E404EDF7995">
    <w:name w:val="191881D00A024E388D272E404EDF7995"/>
  </w:style>
  <w:style w:type="paragraph" w:customStyle="1" w:styleId="ACB9E4D82F5B4ACEB6D5E6044955ADE2">
    <w:name w:val="ACB9E4D82F5B4ACEB6D5E6044955ADE2"/>
  </w:style>
  <w:style w:type="paragraph" w:customStyle="1" w:styleId="291D408412C947AD85C57EDBB8FD98E0">
    <w:name w:val="291D408412C947AD85C57EDBB8FD98E0"/>
  </w:style>
  <w:style w:type="paragraph" w:customStyle="1" w:styleId="E94177F6A4164DCBB850C8DC74238CA5">
    <w:name w:val="E94177F6A4164DCBB850C8DC74238CA5"/>
  </w:style>
  <w:style w:type="paragraph" w:customStyle="1" w:styleId="0D8AB0AEBF0243768C5DFFED6F123490">
    <w:name w:val="0D8AB0AEBF0243768C5DFFED6F123490"/>
  </w:style>
  <w:style w:type="paragraph" w:customStyle="1" w:styleId="3969A5A0644C427CA9EA17764B80BFC1">
    <w:name w:val="3969A5A0644C427CA9EA17764B80BFC1"/>
  </w:style>
  <w:style w:type="paragraph" w:customStyle="1" w:styleId="CB6B16D02A404BB083FAFFCA4D9C4671">
    <w:name w:val="CB6B16D02A404BB083FAFFCA4D9C4671"/>
  </w:style>
  <w:style w:type="paragraph" w:customStyle="1" w:styleId="11C6B5B564D54ACE88EDE81FDB2C1EB9">
    <w:name w:val="11C6B5B564D54ACE88EDE81FDB2C1EB9"/>
  </w:style>
  <w:style w:type="paragraph" w:customStyle="1" w:styleId="DD087A920F144975B20F0D439B91E8F3">
    <w:name w:val="DD087A920F144975B20F0D439B91E8F3"/>
  </w:style>
  <w:style w:type="paragraph" w:customStyle="1" w:styleId="CA530D555FCF43DC91A42ABC827D3574">
    <w:name w:val="CA530D555FCF43DC91A42ABC827D3574"/>
  </w:style>
  <w:style w:type="paragraph" w:customStyle="1" w:styleId="97F1F8D9345E4D1D8EB507C65E197A38">
    <w:name w:val="97F1F8D9345E4D1D8EB507C65E197A38"/>
  </w:style>
  <w:style w:type="paragraph" w:customStyle="1" w:styleId="C6B4CDDB07424AB1B072FF0F1B26D3C3">
    <w:name w:val="C6B4CDDB07424AB1B072FF0F1B26D3C3"/>
    <w:rsid w:val="002C0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AD0BCD19-D5B5-4007-A9EB-41270466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109</TotalTime>
  <Application>LibreOffice/5.4.6.2$Linux_X86_64 LibreOffice_project/40m0$Build-2</Application>
  <Pages>2</Pages>
  <Words>438</Words>
  <Characters>2624</Characters>
  <CharactersWithSpaces>3041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2018-08-21T18:22:00Z</dcterms:created>
  <dc:creator>Dominic Cyr</dc:creator>
  <dc:description/>
  <cp:keywords>Louis Imbeau</cp:keywords>
  <dc:language>en-CA</dc:language>
  <cp:lastModifiedBy>Dominic Cyr</cp:lastModifiedBy>
  <dcterms:modified xsi:type="dcterms:W3CDTF">2018-08-22T15:53:04Z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y fmtid="{D5CDD505-2E9C-101B-9397-08002B2CF9AE}" pid="14" name="contentStatus">
    <vt:lpwstr>Dominic Cyr, PhD</vt:lpwstr>
  </property>
</Properties>
</file>